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H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br/>
      </w:r>
      <w:r>
        <w:t>O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br/>
      </w:r>
      <w:r>
        <w:t>U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br/>
      </w:r>
      <w:r>
        <w:t>S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br/>
      </w:r>
      <w:r>
        <w:t>T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br/>
      </w:r>
      <w:r>
        <w:t>O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br/>
      </w:r>
      <w:r>
        <w:t>N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br/>
      </w:r>
      <w:r>
        <w:t>R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br/>
      </w:r>
      <w:r>
        <w:t>M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br/>
      </w:r>
      <w:r>
        <w:t>E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br/>
      </w:r>
      <w:r>
        <w:t>Z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br/>
      </w:r>
      <w:r>
        <w:t>K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br/>
      </w:r>
      <w:r>
        <w:t>H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br/>
      </w:r>
      <w:r>
        <w:t>H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br/>
      </w:r>
      <w:r>
        <w:t>T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br/>
      </w:r>
      <w:r>
        <w:t>N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br/>
      </w:r>
      <w:r>
        <w:t>S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br/>
      </w:r>
      <w:r>
        <w:t>V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br/>
      </w:r>
      <w:r>
        <w:t>S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br/>
      </w:r>
      <w:r>
        <w:t>H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br/>
      </w:r>
      <w:r>
        <w:t>Z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br/>
      </w:r>
      <w:r>
        <w:t>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br/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br/>
      </w:r>
      <w:r>
        <w:t>H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br/>
      </w:r>
      <w:r>
        <w:t>G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br/>
      </w:r>
      <w:r>
        <w:t>ABILENE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ALPINE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AMARILLO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BLANCO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CONROE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DALLAS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DENTON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EL PASO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FRISCO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IRVING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LAREDO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LUBBOCK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MARFA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MIDLAND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ODESSA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PLANO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TYLER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WACO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