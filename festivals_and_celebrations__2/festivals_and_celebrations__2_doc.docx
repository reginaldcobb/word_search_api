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N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br/>
      </w:r>
      <w:r>
        <w:t>L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br/>
      </w:r>
      <w:r>
        <w:t>W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br/>
      </w:r>
      <w:r>
        <w:t>U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br/>
      </w:r>
      <w:r>
        <w:t>T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br/>
      </w:r>
      <w:r>
        <w:t>D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br/>
      </w:r>
      <w:r>
        <w:t>F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br/>
      </w:r>
      <w:r>
        <w:t>I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br/>
      </w:r>
      <w:r>
        <w:t>E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br/>
      </w:r>
      <w:r>
        <w:t>S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br/>
      </w:r>
      <w:r>
        <w:t>T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br/>
      </w:r>
      <w:r>
        <w:t>A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br/>
      </w:r>
      <w:r>
        <w:t>F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br/>
      </w:r>
      <w:r>
        <w:t>S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br/>
      </w:r>
      <w:r>
        <w:t>F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br/>
      </w:r>
      <w:r>
        <w:t>J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br/>
      </w:r>
      <w:r>
        <w:t>G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br/>
      </w:r>
      <w:r>
        <w:t>H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br/>
      </w:r>
      <w:r>
        <w:t>Y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br/>
      </w:r>
      <w:r>
        <w:t>B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br/>
      </w:r>
      <w:r>
        <w:t>T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br/>
      </w:r>
      <w:r>
        <w:t>H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br/>
      </w:r>
      <w:r>
        <w:t>E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br/>
      </w:r>
      <w:r>
        <w:t>M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br/>
      </w:r>
      <w:r>
        <w:t>L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br/>
      </w:r>
      <w:r>
        <w:t>A&amp;M FESTIVAL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BAYLOR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BAYLOR GALA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RICE JUBILEE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SFA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SHSU GALA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SMU GALA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ST. ED'S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TCU JUBILEE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TECH FIESTA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TRINITY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TSU FESTIVAL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UH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UIW CARNIVAL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UNT JUBILEE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UT ARLINGTON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UT CELEBRATION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UTD FIESTA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UTEP CARNIVAL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UTRGV JUBILEE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UTSA JUBILEE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