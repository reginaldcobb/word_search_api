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rPr>
          <w:b w:val="0"/>
        </w:rPr>
        <w:t>N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br/>
      </w:r>
      <w:r>
        <w:rPr>
          <w:b w:val="0"/>
        </w:rPr>
        <w:t>L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J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br/>
      </w:r>
      <w:r>
        <w:rPr>
          <w:b w:val="0"/>
        </w:rPr>
        <w:t>W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br/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br/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br/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br/>
      </w:r>
      <w:r>
        <w:rPr>
          <w:color w:val="0000FF"/>
        </w:rPr>
        <w:t>F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J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br/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br/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br/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J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br/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br/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br/>
      </w:r>
      <w:r>
        <w:rPr>
          <w:b w:val="0"/>
        </w:rPr>
        <w:t>F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br/>
      </w:r>
      <w:r>
        <w:rPr>
          <w:b w:val="0"/>
        </w:rPr>
        <w:t>S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br/>
      </w:r>
      <w:r>
        <w:rPr>
          <w:b w:val="0"/>
        </w:rPr>
        <w:t>F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br/>
      </w:r>
      <w:r>
        <w:rPr>
          <w:b w:val="0"/>
        </w:rPr>
        <w:t>J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br/>
      </w:r>
      <w:r>
        <w:rPr>
          <w:b w:val="0"/>
        </w:rPr>
        <w:t>G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br/>
      </w:r>
      <w:r>
        <w:rPr>
          <w:b w:val="0"/>
        </w:rPr>
        <w:t>H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br/>
      </w:r>
      <w:r>
        <w:rPr>
          <w:b w:val="0"/>
        </w:rPr>
        <w:t>Y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br/>
      </w:r>
      <w:r>
        <w:rPr>
          <w:b w:val="0"/>
        </w:rPr>
        <w:t>B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br/>
      </w:r>
      <w:r>
        <w:rPr>
          <w:b w:val="0"/>
        </w:rPr>
        <w:t>T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br/>
      </w:r>
      <w:r>
        <w:rPr>
          <w:b w:val="0"/>
        </w:rPr>
        <w:t>H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br/>
      </w:r>
      <w:r>
        <w:rPr>
          <w:b w:val="0"/>
        </w:rPr>
        <w:t>E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br/>
      </w:r>
      <w:r>
        <w:rPr>
          <w:b w:val="0"/>
        </w:rPr>
        <w:t>M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J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br/>
      </w:r>
      <w:r>
        <w:rPr>
          <w:b w:val="0"/>
        </w:rPr>
        <w:t>L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color w:val="0000FF"/>
        </w:rPr>
        <w:t>J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br/>
      </w:r>
      <w:r>
        <w:t>A&amp;M FESTIVAL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BAYLOR FEST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BAYLOR GALA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RICE JUBILEE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SFA FEST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SHSU GALA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SMU GALA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ST. ED'S FEST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TCU JUBILEE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TECH FIESTA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TRINITY FEST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TSU FESTIVAL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UH FEST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UIW CARNIVAL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UNT JUBILEE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UT ARLINGTON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UT CELEBRATION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UTD FIESTA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UTEP CARNIVAL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UTRGV JUBILEE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UTSA JUBILEE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