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t>AUDIE MURPHY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CHESTER NIMITZ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JAMES EARL RUDDER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LLOYD BENTSEN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OLIVER P. SMITH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ROY BENAVIDEZ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