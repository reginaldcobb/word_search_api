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N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br/>
      </w:r>
      <w:r>
        <w:t>T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br/>
      </w:r>
      <w:r>
        <w:t>C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br/>
      </w:r>
      <w:r>
        <w:t>R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br/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br/>
      </w:r>
      <w:r>
        <w:t>B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V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br/>
      </w:r>
      <w:r>
        <w:t>S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br/>
      </w:r>
      <w:r>
        <w:t>V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br/>
      </w:r>
      <w:r>
        <w:t>J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br/>
      </w:r>
      <w:r>
        <w:t>K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br/>
      </w:r>
      <w:r>
        <w:t>H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br/>
      </w:r>
      <w:r>
        <w:t>S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br/>
      </w:r>
      <w:r>
        <w:t>E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br/>
      </w:r>
      <w:r>
        <w:t>C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br/>
      </w:r>
      <w:r>
        <w:t>O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br/>
      </w:r>
      <w:r>
        <w:t>J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br/>
      </w:r>
      <w:r>
        <w:t>L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br/>
      </w:r>
      <w:r>
        <w:t>F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D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br/>
      </w:r>
      <w:r>
        <w:t>U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br/>
      </w:r>
      <w:r>
        <w:t>X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br/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br/>
      </w:r>
      <w:r>
        <w:t>K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br/>
      </w:r>
      <w:r>
        <w:t>R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br/>
      </w:r>
      <w:r>
        <w:t>X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br/>
      </w:r>
      <w:r>
        <w:t>AUDIE MURPHY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CHESTER NIMITZ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JAMES EARL RUDDER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LLOYD BENTSEN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OLIVER P. SMITH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ROY BENAVIDEZ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