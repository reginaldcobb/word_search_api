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t>BELT BUCKLE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BOOTCUT JEANS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CATTLEMAN HAT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COWBOY BOOTS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DENIM JACKET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DENIM SKIRT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DESERT BOOTS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FRINGE DRESS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HATBAND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LEATHER VEST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 STAR TEE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 CAP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PLAID SKIRT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PONCHO WRAP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STETSON HAT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SUN HAT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TEXAN SCARF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TEXAS TUXEDO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WESTERN SHIRT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