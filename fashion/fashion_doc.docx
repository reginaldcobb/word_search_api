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br/>
      </w:r>
      <w:r>
        <w:t>I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br/>
      </w:r>
      <w:r>
        <w:t>P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br/>
      </w:r>
      <w:r>
        <w:t>X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br/>
      </w:r>
      <w:r>
        <w:t>B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br/>
      </w:r>
      <w:r>
        <w:t>O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br/>
      </w:r>
      <w:r>
        <w:t>O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br/>
      </w:r>
      <w:r>
        <w:t>T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br/>
      </w:r>
      <w:r>
        <w:t>U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br/>
      </w:r>
      <w:r>
        <w:t>J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br/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br/>
      </w:r>
      <w:r>
        <w:t>A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br/>
      </w:r>
      <w:r>
        <w:t>S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br/>
      </w:r>
      <w:r>
        <w:t>W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br/>
      </w:r>
      <w:r>
        <w:t>Y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br/>
      </w:r>
      <w:r>
        <w:t>A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br/>
      </w:r>
      <w:r>
        <w:t>S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br/>
      </w:r>
      <w:r>
        <w:t>L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br/>
      </w:r>
      <w:r>
        <w:t>O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br/>
      </w:r>
      <w:r>
        <w:t>V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br/>
      </w:r>
      <w:r>
        <w:t>L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br/>
      </w:r>
      <w:r>
        <w:t>BELT BUCKLE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BOOTCUT JEANS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CATTLEMAN 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 BOOTS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DENIM JACKET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DENIM SKIRT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DESERT BOOTS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FRINGE DRESS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HATBAND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LEATHER VEST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 TEE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 CAP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PLAID SKIRT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PONCHO WRAP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STETSON 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 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TEXAN SCARF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TEXAS TUXEDO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WESTERN SHIRT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