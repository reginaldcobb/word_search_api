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t>BALCONES FAULT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CAPROCK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CHIHUAHUAN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MOUNTAINS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EDWARDS PLATEAU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GUADALUPE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OF MEXICO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PANHANDLE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PLATEAUS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SABINE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TRINITY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