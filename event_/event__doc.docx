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M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br/>
      </w:r>
      <w:r>
        <w:t>C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br/>
      </w:r>
      <w:r>
        <w:t>S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D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br/>
      </w:r>
      <w:r>
        <w:t>R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br/>
      </w:r>
      <w:r>
        <w:t>S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br/>
      </w:r>
      <w:r>
        <w:t>Q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br/>
      </w:r>
      <w:r>
        <w:t>A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br/>
      </w:r>
      <w:r>
        <w:t>S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br/>
      </w:r>
      <w:r>
        <w:t>W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br/>
      </w:r>
      <w:r>
        <w:t>J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br/>
      </w:r>
      <w:r>
        <w:t>X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br/>
      </w:r>
      <w:r>
        <w:t>B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br/>
      </w:r>
      <w:r>
        <w:t>V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br/>
      </w:r>
      <w:r>
        <w:t>U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br/>
      </w:r>
      <w:r>
        <w:t>H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br/>
      </w:r>
      <w:r>
        <w:t>J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br/>
      </w:r>
      <w:r>
        <w:t>Y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br/>
      </w:r>
      <w:r>
        <w:t>G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br/>
      </w:r>
      <w:r>
        <w:t>B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br/>
      </w:r>
      <w:r>
        <w:t>J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br/>
      </w:r>
      <w:r>
        <w:t>F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br/>
      </w:r>
      <w:r>
        <w:t>Y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br/>
      </w:r>
      <w:r>
        <w:t>N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br/>
      </w:r>
      <w:r>
        <w:t>M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br/>
      </w:r>
      <w:r>
        <w:t>H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br/>
      </w:r>
      <w:r>
        <w:t>COOK OFF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FAIRGROUND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FESTIVAL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FIESTA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GALA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HOEDOWN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HOOPLA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JAMBOREE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JOUSTING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JUBILEE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MUSTER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PARADE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POWWOW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RENDEZVOUS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REVIVAL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RODEO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ROUNDUP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SHOWCASE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SOIREE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STAMPEDE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UNNAMED: 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