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M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br/>
      </w:r>
      <w:r>
        <w:rPr>
          <w:b w:val="0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br/>
      </w:r>
      <w:r>
        <w:rPr>
          <w:b w:val="0"/>
        </w:rPr>
        <w:t>Q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br/>
      </w:r>
      <w:r>
        <w:rPr>
          <w:b w:val="0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br/>
      </w:r>
      <w:r>
        <w:rPr>
          <w:color w:val="0000FF"/>
        </w:rPr>
        <w:t>J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br/>
      </w:r>
      <w:r>
        <w:rPr>
          <w:b w:val="0"/>
        </w:rPr>
        <w:t>M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t>COOK OFF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FAIRGROUND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FESTIVAL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FIESTA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GALA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HOEDOWN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HOOPLA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JAMBOREE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JOUSTING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JUBILEE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MUSTER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PARADE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POWWOW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RENDEZVOUS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REVIVAL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RODEO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ROUNDUP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SHOWCASE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SOIREE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STAMPEDE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UNNAMED: 0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