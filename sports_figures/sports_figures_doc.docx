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S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br/>
      </w:r>
      <w:r>
        <w:t>H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br/>
      </w:r>
      <w:r>
        <w:t>A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br/>
      </w:r>
      <w:r>
        <w:t>X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br/>
      </w:r>
      <w:r>
        <w:t>A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br/>
      </w:r>
      <w:r>
        <w:t>G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br/>
      </w:r>
      <w:r>
        <w:t>K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br/>
      </w:r>
      <w:r>
        <w:t>R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br/>
      </w:r>
      <w:r>
        <w:t>R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br/>
      </w:r>
      <w:r>
        <w:t>D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br/>
      </w:r>
      <w:r>
        <w:t>G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J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br/>
      </w:r>
      <w:r>
        <w:t>F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br/>
      </w:r>
      <w:r>
        <w:t>B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br/>
      </w:r>
      <w:r>
        <w:t>S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br/>
      </w:r>
      <w:r>
        <w:t>I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br/>
      </w:r>
      <w:r>
        <w:t>F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br/>
      </w:r>
      <w:r>
        <w:t>H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br/>
      </w:r>
      <w:r>
        <w:t>J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br/>
      </w:r>
      <w:r>
        <w:t>C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br/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br/>
      </w:r>
      <w:r>
        <w:t>X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br/>
      </w:r>
      <w:r>
        <w:t>S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br/>
      </w:r>
      <w:r>
        <w:t xml:space="preserve"> ARMSTRONG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BELTRE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BREES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BRYANT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CAMPBELL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DREXLER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DUNCAN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FOREMAN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FOSTER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IRVIN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MCCOY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MCGRADY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MILLER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NOWITZKI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PARKER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RYAN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SHOEMAKER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STAUBACH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WATT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