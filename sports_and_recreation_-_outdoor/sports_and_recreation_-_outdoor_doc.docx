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W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br/>
      </w:r>
      <w:r>
        <w:t>C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E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br/>
      </w:r>
      <w:r>
        <w:t>X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br/>
      </w:r>
      <w:r>
        <w:t>K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br/>
      </w:r>
      <w:r>
        <w:t>Q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br/>
      </w:r>
      <w:r>
        <w:t>B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br/>
      </w:r>
      <w:r>
        <w:t>L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br/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br/>
      </w:r>
      <w:r>
        <w:t>Q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br/>
      </w:r>
      <w:r>
        <w:t>T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br/>
      </w:r>
      <w:r>
        <w:t>M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br/>
      </w:r>
      <w:r>
        <w:t>N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br/>
      </w:r>
      <w:r>
        <w:t>W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br/>
      </w:r>
      <w:r>
        <w:t>M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X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br/>
      </w:r>
      <w:r>
        <w:t>M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br/>
      </w:r>
      <w:r>
        <w:t>K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br/>
      </w:r>
      <w:r>
        <w:t>E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br/>
      </w:r>
      <w:r>
        <w:t>M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br/>
      </w:r>
      <w:r>
        <w:t>W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br/>
      </w:r>
      <w:r>
        <w:t>BOATING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CAMPING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CAVING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CLIMBING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CYCLING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FISHING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GOLFING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HUNTING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KAYAKING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PARKS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RANCHING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STARGAZING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SURFING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WILDLIFE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ZIP-LINING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