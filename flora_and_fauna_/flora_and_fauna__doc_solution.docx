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t>ALLIGATORS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ARMADILLOS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BLUEBIRDS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BLUEBONNETS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BOBCATS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BULLFROGS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BULLSNAKES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CACTI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COTTONMOUTHS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COYOTES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FIREWHEELS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LIZARDS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MOCKINGBIRDS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PECAN TREES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PRONGHORNS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RATTLESNAKES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ROADRUNNERS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SCISSORTAILS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WILDFLOWERS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