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C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br/>
      </w:r>
      <w:r>
        <w:t>F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br/>
      </w:r>
      <w:r>
        <w:t>M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br/>
      </w:r>
      <w:r>
        <w:t>Y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br/>
      </w:r>
      <w:r>
        <w:t>L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br/>
      </w:r>
      <w:r>
        <w:t>N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br/>
      </w:r>
      <w:r>
        <w:t>G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br/>
      </w:r>
      <w:r>
        <w:t>M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D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br/>
      </w:r>
      <w:r>
        <w:t>Y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br/>
      </w:r>
      <w:r>
        <w:t>H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br/>
      </w:r>
      <w:r>
        <w:t>C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br/>
      </w:r>
      <w:r>
        <w:t>X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D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br/>
      </w:r>
      <w:r>
        <w:t>S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br/>
      </w:r>
      <w:r>
        <w:t>B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br/>
      </w:r>
      <w:r>
        <w:t>H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br/>
      </w:r>
      <w:r>
        <w:t>J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br/>
      </w:r>
      <w:r>
        <w:t>J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D</w:t>
      </w:r>
      <w:r>
        <w:t xml:space="preserve"> </w:t>
      </w:r>
      <w:r>
        <w:t>Q</w:t>
      </w:r>
      <w:r>
        <w:t xml:space="preserve"> </w:t>
      </w:r>
      <w:r>
        <w:br/>
      </w:r>
      <w:r>
        <w:t>G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br/>
      </w:r>
      <w:r>
        <w:t>L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br/>
      </w:r>
      <w:r>
        <w:t>E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br/>
      </w:r>
      <w:r>
        <w:t>C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br/>
      </w:r>
      <w:r>
        <w:t>P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br/>
      </w:r>
      <w:r>
        <w:t>A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br/>
      </w:r>
      <w:r>
        <w:t>Q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br/>
      </w:r>
      <w:r>
        <w:t>J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br/>
      </w:r>
      <w:r>
        <w:t>ALLIGATORS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ARMADILLOS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BLUEBIRDS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BLUEBONNETS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BOBCATS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BULLFROGS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BULLSNAKES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CACTI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COTTONMOUTHS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COYOTES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FIREWHEELS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LIZARDS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LONGHORNS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MOCKINGBIRDS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PECAN TREES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PRONGHORNS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RATTLESNAKES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ROADRUNNERS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SCISSORTAILS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WILDFLOWERS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