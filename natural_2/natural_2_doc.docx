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T</w:t>
      </w:r>
      <w:r>
        <w:t xml:space="preserve"> </w:t>
      </w:r>
      <w:r>
        <w:t>F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br/>
      </w:r>
      <w:r>
        <w:t>H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br/>
      </w:r>
      <w:r>
        <w:t>V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br/>
      </w:r>
      <w:r>
        <w:t>X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br/>
      </w:r>
      <w:r>
        <w:t>O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br/>
      </w:r>
      <w:r>
        <w:t>U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br/>
      </w:r>
      <w:r>
        <w:t>P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D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br/>
      </w:r>
      <w:r>
        <w:t>J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br/>
      </w:r>
      <w:r>
        <w:t>H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br/>
      </w:r>
      <w:r>
        <w:t>U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br/>
      </w:r>
      <w:r>
        <w:t>J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br/>
      </w:r>
      <w:r>
        <w:t>K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br/>
      </w:r>
      <w:r>
        <w:t>N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br/>
      </w:r>
      <w:r>
        <w:t>B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D</w:t>
      </w:r>
      <w:r>
        <w:t xml:space="preserve"> </w:t>
      </w:r>
      <w:r>
        <w:t>L</w:t>
      </w:r>
      <w:r>
        <w:t xml:space="preserve"> </w:t>
      </w:r>
      <w:r>
        <w:br/>
      </w:r>
      <w:r>
        <w:t>L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br/>
      </w:r>
      <w:r>
        <w:t>A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br/>
      </w:r>
      <w:r>
        <w:t>N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br/>
      </w:r>
      <w:r>
        <w:t>C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br/>
      </w:r>
      <w:r>
        <w:t>O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br/>
      </w:r>
      <w:r>
        <w:t>C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br/>
      </w:r>
      <w:r>
        <w:t>A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D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br/>
      </w:r>
      <w:r>
        <w:t>N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br/>
      </w:r>
      <w:r>
        <w:t>Y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br/>
      </w:r>
      <w:r>
        <w:t>O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D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br/>
      </w:r>
      <w:r>
        <w:t>N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br/>
      </w:r>
      <w:r>
        <w:t>BALCONES FAULT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BALMORHEA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BIG BEND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BLANCO CANYON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BRAZOS BEND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CADDO LAKE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CAPROCK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DAVIS RANGE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DEVILS RIVER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DINOSAUR VALLEY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ENCHANTED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GUADALUPE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GULF COAST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HILL COUNTRY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LLANO ESTACADO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LOST MAPLES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MCKINNEY FALLS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PADRE ISLAND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PALO DURO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PEDERNALES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