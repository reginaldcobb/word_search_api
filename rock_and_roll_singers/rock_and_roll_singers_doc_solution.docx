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t>BILLY GIBBONS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BUDDY HOLLY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DELBERT MCCLINTON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EDGAR WINTER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ERIC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FREDDIE KING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GARY CLARK JR.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JANIS JOPLIN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JOE ELY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JOHNNY RODRIGUEZ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JOHNNY WINTER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MARCIA BALL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MITCHEL MUSSO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RAY PRICE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ROCKY ERICKSON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ROKY ERICKSON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ROY ORBISON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SLY STONE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STEVIE RAY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WILLIE NELSON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