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B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D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br/>
      </w:r>
      <w:r>
        <w:t>E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br/>
      </w:r>
      <w:r>
        <w:t>N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br/>
      </w:r>
      <w:r>
        <w:t>C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br/>
      </w:r>
      <w:r>
        <w:t>A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br/>
      </w:r>
      <w:r>
        <w:t>I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br/>
      </w:r>
      <w:r>
        <w:t>J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br/>
      </w:r>
      <w:r>
        <w:t>C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br/>
      </w:r>
      <w:r>
        <w:t>N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br/>
      </w:r>
      <w:r>
        <w:t>W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br/>
      </w:r>
      <w:r>
        <w:t>F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br/>
      </w:r>
      <w:r>
        <w:t>R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br/>
      </w:r>
      <w:r>
        <w:t>E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br/>
      </w:r>
      <w:r>
        <w:t>D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br/>
      </w:r>
      <w:r>
        <w:t>D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br/>
      </w:r>
      <w:r>
        <w:t>I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br/>
      </w:r>
      <w:r>
        <w:t>E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br/>
      </w:r>
      <w:r>
        <w:t>K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br/>
      </w:r>
      <w:r>
        <w:t>I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br/>
      </w:r>
      <w:r>
        <w:t>N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br/>
      </w:r>
      <w:r>
        <w:t>G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br/>
      </w:r>
      <w:r>
        <w:t>T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br/>
      </w:r>
      <w:r>
        <w:t>E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br/>
      </w:r>
      <w:r>
        <w:t>B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br/>
      </w:r>
      <w:r>
        <w:t>K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br/>
      </w:r>
      <w:r>
        <w:t>BILLY GIBBONS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BUDDY HOLLY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DELBERT MCCLINTON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EDGAR WINTER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ERIC JOHNSON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FREDDIE KING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GARY CLARK JR.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JANIS JOPLIN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JOE ELY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JOHNNY RODRIGUEZ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JOHNNY WINTER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MARCIA BALL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MITCHEL MUSSO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RAY PRICE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ROCKY ERICKSON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ROKY ERICKSON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ROY ORBISON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SLY STONE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STEVIE RAY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WILLIE NELSON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