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t>BLUE OCTOBER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BUTTHOLE SURFERS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EXPLOSIONS IN THE SKY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EXPLOSIONS IN THE SKY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LOS LONELY BOYS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PANTERA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POLYPHONIC SPREE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REVEREND HORTON HEAT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SPOON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STEVIE RAY'S BAND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BLACK ANGELS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GOURDS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MARS VOLTA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SUFFERS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SWORD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TOADIES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TONTONS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TOADIES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ZZ TOP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