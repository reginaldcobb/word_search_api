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C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br/>
      </w:r>
      <w:r>
        <w:t>H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br/>
      </w:r>
      <w:r>
        <w:t>L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br/>
      </w:r>
      <w:r>
        <w:t>Q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br/>
      </w:r>
      <w:r>
        <w:t>X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br/>
      </w:r>
      <w:r>
        <w:t>A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br/>
      </w:r>
      <w:r>
        <w:t>C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br/>
      </w:r>
      <w:r>
        <w:t>M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br/>
      </w:r>
      <w:r>
        <w:t>N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br/>
      </w:r>
      <w:r>
        <w:t>R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br/>
      </w:r>
      <w:r>
        <w:t>S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br/>
      </w:r>
      <w:r>
        <w:t>T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br/>
      </w:r>
      <w:r>
        <w:t>H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br/>
      </w:r>
      <w:r>
        <w:t>E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br/>
      </w:r>
      <w:r>
        <w:t>T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br/>
      </w:r>
      <w:r>
        <w:t>O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br/>
      </w:r>
      <w:r>
        <w:t>N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br/>
      </w:r>
      <w:r>
        <w:t>T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br/>
      </w:r>
      <w:r>
        <w:t>O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br/>
      </w:r>
      <w:r>
        <w:t>N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br/>
      </w:r>
      <w:r>
        <w:t>S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br/>
      </w:r>
      <w:r>
        <w:t>P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br/>
      </w:r>
      <w:r>
        <w:t>Z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D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br/>
      </w:r>
      <w:r>
        <w:t>T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br/>
      </w:r>
      <w:r>
        <w:t>K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br/>
      </w:r>
      <w:r>
        <w:t>BLUE OCTOBER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BUTTHOLE SURFERS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EXPLOSIONS IN THE SKY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EXPLOSIONS IN THE SKY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LOS LONELY BOYS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PANTERA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POLYPHONIC SPREE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REVEREND HORTON HEAT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SPOON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STEVIE RAY'S BAND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BLACK ANGELS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GOURDS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MARS VOLTA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SUFFERS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SWORD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TOADIES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TONTONS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TOADIES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ZZ TOP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