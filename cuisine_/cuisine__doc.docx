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P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X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br/>
      </w:r>
      <w:r>
        <w:t>U</w:t>
      </w:r>
      <w:r>
        <w:t xml:space="preserve"> </w:t>
      </w:r>
      <w:r>
        <w:t>Q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br/>
      </w:r>
      <w:r>
        <w:t>K</w:t>
      </w:r>
      <w:r>
        <w:t xml:space="preserve"> </w:t>
      </w:r>
      <w:r>
        <w:t>Q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U</w:t>
      </w:r>
      <w:r>
        <w:t xml:space="preserve"> </w:t>
      </w:r>
      <w:r>
        <w:t>F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J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Q</w:t>
      </w:r>
      <w:r>
        <w:t xml:space="preserve"> </w:t>
      </w:r>
      <w:r>
        <w:t>H</w:t>
      </w:r>
      <w:r>
        <w:t xml:space="preserve"> </w:t>
      </w:r>
      <w:r>
        <w:t>Z</w:t>
      </w:r>
      <w:r>
        <w:t xml:space="preserve"> </w:t>
      </w:r>
      <w:r>
        <w:br/>
      </w:r>
      <w:r>
        <w:t>N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Y</w:t>
      </w:r>
      <w:r>
        <w:t xml:space="preserve"> </w:t>
      </w:r>
      <w:r>
        <w:t>D</w:t>
      </w:r>
      <w:r>
        <w:t xml:space="preserve"> </w:t>
      </w:r>
      <w:r>
        <w:t>P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br/>
      </w:r>
      <w:r>
        <w:t>C</w:t>
      </w:r>
      <w:r>
        <w:t xml:space="preserve"> </w:t>
      </w:r>
      <w:r>
        <w:t>F</w:t>
      </w:r>
      <w:r>
        <w:t xml:space="preserve"> </w:t>
      </w:r>
      <w:r>
        <w:t>G</w:t>
      </w:r>
      <w:r>
        <w:t xml:space="preserve"> </w:t>
      </w:r>
      <w:r>
        <w:t>Q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F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br/>
      </w:r>
      <w:r>
        <w:t>L</w:t>
      </w:r>
      <w:r>
        <w:t xml:space="preserve"> </w:t>
      </w:r>
      <w:r>
        <w:t>Y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J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M</w:t>
      </w:r>
      <w:r>
        <w:t xml:space="preserve"> </w:t>
      </w:r>
      <w:r>
        <w:t>F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br/>
      </w:r>
      <w:r>
        <w:t>W</w:t>
      </w:r>
      <w:r>
        <w:t xml:space="preserve"> </w:t>
      </w:r>
      <w:r>
        <w:t>R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J</w:t>
      </w:r>
      <w:r>
        <w:t xml:space="preserve"> </w:t>
      </w:r>
      <w:r>
        <w:t>J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X</w:t>
      </w:r>
      <w:r>
        <w:t xml:space="preserve"> </w:t>
      </w:r>
      <w:r>
        <w:t>K</w:t>
      </w:r>
      <w:r>
        <w:t xml:space="preserve"> </w:t>
      </w:r>
      <w:r>
        <w:t>Y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br/>
      </w:r>
      <w:r>
        <w:t>E</w:t>
      </w:r>
      <w:r>
        <w:t xml:space="preserve"> </w:t>
      </w:r>
      <w:r>
        <w:t>G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H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Y</w:t>
      </w:r>
      <w:r>
        <w:t xml:space="preserve"> </w:t>
      </w:r>
      <w:r>
        <w:t>W</w:t>
      </w:r>
      <w:r>
        <w:t xml:space="preserve"> </w:t>
      </w:r>
      <w:r>
        <w:br/>
      </w:r>
      <w:r>
        <w:t>I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W</w:t>
      </w:r>
      <w:r>
        <w:t xml:space="preserve"> </w:t>
      </w:r>
      <w:r>
        <w:t>P</w:t>
      </w:r>
      <w:r>
        <w:t xml:space="preserve"> </w:t>
      </w:r>
      <w:r>
        <w:t>Q</w:t>
      </w:r>
      <w:r>
        <w:t xml:space="preserve"> </w:t>
      </w:r>
      <w:r>
        <w:t>Q</w:t>
      </w:r>
      <w:r>
        <w:t xml:space="preserve"> </w:t>
      </w:r>
      <w:r>
        <w:t>M</w:t>
      </w:r>
      <w:r>
        <w:t xml:space="preserve"> </w:t>
      </w:r>
      <w:r>
        <w:t>F</w:t>
      </w:r>
      <w:r>
        <w:t xml:space="preserve"> </w:t>
      </w:r>
      <w:r>
        <w:t>Q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M</w:t>
      </w:r>
      <w:r>
        <w:t xml:space="preserve"> </w:t>
      </w:r>
      <w:r>
        <w:t>H</w:t>
      </w:r>
      <w:r>
        <w:t xml:space="preserve"> </w:t>
      </w:r>
      <w:r>
        <w:br/>
      </w:r>
      <w:r>
        <w:t>O</w:t>
      </w:r>
      <w:r>
        <w:t xml:space="preserve"> </w:t>
      </w:r>
      <w:r>
        <w:t>B</w:t>
      </w:r>
      <w:r>
        <w:t xml:space="preserve"> </w:t>
      </w:r>
      <w:r>
        <w:t>C</w:t>
      </w:r>
      <w:r>
        <w:t xml:space="preserve"> </w:t>
      </w:r>
      <w:r>
        <w:t>D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F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Z</w:t>
      </w:r>
      <w:r>
        <w:t xml:space="preserve"> </w:t>
      </w:r>
      <w:r>
        <w:t>Z</w:t>
      </w:r>
      <w:r>
        <w:t xml:space="preserve"> </w:t>
      </w:r>
      <w:r>
        <w:t>G</w:t>
      </w:r>
      <w:r>
        <w:t xml:space="preserve"> </w:t>
      </w:r>
      <w:r>
        <w:t>F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br/>
      </w:r>
      <w:r>
        <w:t>G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H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V</w:t>
      </w:r>
      <w:r>
        <w:t xml:space="preserve"> </w:t>
      </w:r>
      <w:r>
        <w:t>J</w:t>
      </w:r>
      <w:r>
        <w:t xml:space="preserve"> </w:t>
      </w:r>
      <w:r>
        <w:t>M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br/>
      </w:r>
      <w:r>
        <w:t>M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t>M</w:t>
      </w:r>
      <w:r>
        <w:t xml:space="preserve"> </w:t>
      </w:r>
      <w:r>
        <w:t>Z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X</w:t>
      </w:r>
      <w:r>
        <w:t xml:space="preserve"> </w:t>
      </w:r>
      <w:r>
        <w:t>Y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br/>
      </w:r>
      <w:r>
        <w:t>T</w:t>
      </w:r>
      <w:r>
        <w:t xml:space="preserve"> </w:t>
      </w:r>
      <w:r>
        <w:t>Y</w:t>
      </w:r>
      <w:r>
        <w:t xml:space="preserve"> </w:t>
      </w:r>
      <w:r>
        <w:t>V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Q</w:t>
      </w:r>
      <w:r>
        <w:t xml:space="preserve"> </w:t>
      </w:r>
      <w:r>
        <w:t>W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br/>
      </w:r>
      <w:r>
        <w:t>N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G</w:t>
      </w:r>
      <w:r>
        <w:t xml:space="preserve"> </w:t>
      </w:r>
      <w:r>
        <w:t>B</w:t>
      </w:r>
      <w:r>
        <w:t xml:space="preserve"> </w:t>
      </w:r>
      <w:r>
        <w:t>M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br/>
      </w:r>
      <w:r>
        <w:t>H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J</w:t>
      </w:r>
      <w:r>
        <w:t xml:space="preserve"> </w:t>
      </w:r>
      <w:r>
        <w:t>V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br/>
      </w:r>
      <w:r>
        <w:t>T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K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Q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Q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Q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br/>
      </w:r>
      <w:r>
        <w:t>C</w:t>
      </w:r>
      <w:r>
        <w:t xml:space="preserve"> </w:t>
      </w:r>
      <w:r>
        <w:t>X</w:t>
      </w:r>
      <w:r>
        <w:t xml:space="preserve"> </w:t>
      </w:r>
      <w:r>
        <w:t>H</w:t>
      </w:r>
      <w:r>
        <w:t xml:space="preserve"> </w:t>
      </w:r>
      <w:r>
        <w:t>C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J</w:t>
      </w:r>
      <w:r>
        <w:t xml:space="preserve"> </w:t>
      </w:r>
      <w:r>
        <w:t>C</w:t>
      </w:r>
      <w:r>
        <w:t xml:space="preserve"> </w:t>
      </w:r>
      <w:r>
        <w:t>J</w:t>
      </w:r>
      <w:r>
        <w:t xml:space="preserve"> </w:t>
      </w:r>
      <w:r>
        <w:t>W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X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br/>
      </w:r>
      <w:r>
        <w:t>R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W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t>V</w:t>
      </w:r>
      <w:r>
        <w:t xml:space="preserve"> </w:t>
      </w:r>
      <w:r>
        <w:t>Q</w:t>
      </w:r>
      <w:r>
        <w:t xml:space="preserve"> </w:t>
      </w:r>
      <w:r>
        <w:t>U</w:t>
      </w:r>
      <w:r>
        <w:t xml:space="preserve"> </w:t>
      </w:r>
      <w:r>
        <w:t>V</w:t>
      </w:r>
      <w:r>
        <w:t xml:space="preserve"> </w:t>
      </w:r>
      <w:r>
        <w:t>J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br/>
      </w:r>
      <w:r>
        <w:t>A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t>U</w:t>
      </w:r>
      <w:r>
        <w:t xml:space="preserve"> </w:t>
      </w:r>
      <w:r>
        <w:t>J</w:t>
      </w:r>
      <w:r>
        <w:t xml:space="preserve"> </w:t>
      </w:r>
      <w:r>
        <w:t>M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F</w:t>
      </w:r>
      <w:r>
        <w:t xml:space="preserve"> </w:t>
      </w:r>
      <w:r>
        <w:t>X</w:t>
      </w:r>
      <w:r>
        <w:t xml:space="preserve"> </w:t>
      </w:r>
      <w:r>
        <w:t>K</w:t>
      </w:r>
      <w:r>
        <w:t xml:space="preserve"> </w:t>
      </w:r>
      <w:r>
        <w:t>W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br/>
      </w:r>
      <w:r>
        <w:t>W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X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V</w:t>
      </w:r>
      <w:r>
        <w:t xml:space="preserve"> </w:t>
      </w:r>
      <w:r>
        <w:t>X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br/>
      </w:r>
      <w:r>
        <w:t>F</w:t>
      </w:r>
      <w:r>
        <w:t xml:space="preserve"> </w:t>
      </w:r>
      <w:r>
        <w:t>Q</w:t>
      </w:r>
      <w:r>
        <w:t xml:space="preserve"> </w:t>
      </w:r>
      <w:r>
        <w:t>D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J</w:t>
      </w:r>
      <w:r>
        <w:t xml:space="preserve"> </w:t>
      </w:r>
      <w:r>
        <w:t>B</w:t>
      </w:r>
      <w:r>
        <w:t xml:space="preserve"> </w:t>
      </w:r>
      <w:r>
        <w:t>Q</w:t>
      </w:r>
      <w:r>
        <w:t xml:space="preserve"> </w:t>
      </w:r>
      <w:r>
        <w:t>B</w:t>
      </w:r>
      <w:r>
        <w:t xml:space="preserve"> </w:t>
      </w:r>
      <w:r>
        <w:t>G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br/>
      </w:r>
      <w:r>
        <w:t>I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Ñ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X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br/>
      </w:r>
      <w:r>
        <w:t>S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U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br/>
      </w:r>
      <w:r>
        <w:t>H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F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Z</w:t>
      </w:r>
      <w:r>
        <w:t xml:space="preserve"> </w:t>
      </w:r>
      <w:r>
        <w:t>Y</w:t>
      </w:r>
      <w:r>
        <w:t xml:space="preserve"> </w:t>
      </w:r>
      <w:r>
        <w:t>Q</w:t>
      </w:r>
      <w:r>
        <w:t xml:space="preserve"> </w:t>
      </w:r>
      <w:r>
        <w:t>C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W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br/>
      </w:r>
      <w:r>
        <w:t>N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J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Z</w:t>
      </w:r>
      <w:r>
        <w:t xml:space="preserve"> </w:t>
      </w:r>
      <w:r>
        <w:t>U</w:t>
      </w:r>
      <w:r>
        <w:t xml:space="preserve"> </w:t>
      </w:r>
      <w:r>
        <w:t>F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J</w:t>
      </w:r>
      <w:r>
        <w:t xml:space="preserve"> </w:t>
      </w:r>
      <w:r>
        <w:t>M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Y</w:t>
      </w:r>
      <w:r>
        <w:t xml:space="preserve"> </w:t>
      </w:r>
      <w:r>
        <w:t>X</w:t>
      </w:r>
      <w:r>
        <w:t xml:space="preserve"> </w:t>
      </w:r>
      <w:r>
        <w:br/>
      </w:r>
      <w:r>
        <w:t>BARBACOA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BOUDIN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BRISKET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CEVICHE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CHILI CON CARNE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CRAWFISH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ENCHILADAS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FAJITAS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GRITS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GUACAMOLE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GUMBO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JALAPEÑOS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KOLACHES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PECAN PIE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PINTO BEANS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POZOLE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QUESADILLA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SOPAPILLAS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TACOS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TAMALES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