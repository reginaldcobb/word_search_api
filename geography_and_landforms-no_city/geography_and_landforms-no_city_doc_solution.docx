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t>BASIN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BAYOUS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BLUFFS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BUTTES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CANYONS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DESERTS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DUNES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FOOTHILLS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HILLS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LAGOONS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LAKES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MARSHES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PLAINS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PLATEAUS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PRAIRIES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RIDGES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RIVERS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SHOALS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VALLEYS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