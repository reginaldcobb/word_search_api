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R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br/>
      </w:r>
      <w:r>
        <w:t>G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br/>
      </w:r>
      <w:r>
        <w:t>W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br/>
      </w:r>
      <w:r>
        <w:t>L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br/>
      </w:r>
      <w:r>
        <w:t>Z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br/>
      </w:r>
      <w:r>
        <w:t>I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br/>
      </w:r>
      <w:r>
        <w:t>K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br/>
      </w:r>
      <w:r>
        <w:t>R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br/>
      </w:r>
      <w:r>
        <w:t>I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br/>
      </w:r>
      <w:r>
        <w:t>S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br/>
      </w:r>
      <w:r>
        <w:t>K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br/>
      </w:r>
      <w:r>
        <w:t>R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br/>
      </w:r>
      <w:r>
        <w:t>I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br/>
      </w:r>
      <w:r>
        <w:t>S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br/>
      </w:r>
      <w:r>
        <w:t>T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br/>
      </w:r>
      <w:r>
        <w:t>O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br/>
      </w:r>
      <w:r>
        <w:t>F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br/>
      </w:r>
      <w:r>
        <w:t>F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br/>
      </w:r>
      <w:r>
        <w:t>E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br/>
      </w:r>
      <w:r>
        <w:t>R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br/>
      </w:r>
      <w:r>
        <w:t>S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br/>
      </w:r>
      <w:r>
        <w:t>O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br/>
      </w:r>
      <w:r>
        <w:t>N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br/>
      </w:r>
      <w:r>
        <w:t>X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br/>
      </w:r>
      <w:r>
        <w:t>H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br/>
      </w:r>
      <w:r>
        <w:t>BOB WILLS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DON WILLIAMS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GEORGE JONES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GEORGE STRAIT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JIM REEVES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JOE ELY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JOHNNY RODRIGUEZ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KACEY MUSGRAVES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KENNY ROGERS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KRIS KRISTOFFERSON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LEE ANN WOMACK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MIRANDA LAMBERT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PAT GREEN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RAY PRICE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ROBERT EARL KEEN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TANYA TUCKER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WAYLON JENNINGS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WILLIE NELSON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