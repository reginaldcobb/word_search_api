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t>BOB WILLS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DON WILLIAMS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GEORGE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GEORGE STRAIT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JIM REEVES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JOE ELY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JOHNNY RODRIGUEZ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KACEY MUSGRAVES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KENNY ROGERS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KRIS KRISTOFFERSON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LEE ANN WOMACK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MIRANDA LAMBERT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PAT GREEN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RAY PRICE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ROBERT EARL KEEN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TANYA TUCKER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WAYLON JENNINGS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