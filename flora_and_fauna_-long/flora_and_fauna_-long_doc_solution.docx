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t>ALLIGATORS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BULLFROGS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CACTI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COTTONMOUTHS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COYOTES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FIREWHEELS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LIZARDS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MOCKINGBIRDS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TREES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SCISSORTAILS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