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br/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br/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br/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br/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br/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br/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t>ALLEN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ANDERSON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BELTON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BOERNE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BOWIE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COPPELL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GEORGETOWN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JOHNSON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MARTIN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MCKINNEY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MIDLAND LEE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PEARLAND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PLANO EAST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ROCKWALL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ROUND ROCK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SKYLINE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STEELE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WAKELAND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WESTLAKE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WESTWOOD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