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O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br/>
      </w:r>
      <w:r>
        <w:t>C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X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br/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br/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br/>
      </w:r>
      <w:r>
        <w:t>U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br/>
      </w:r>
      <w:r>
        <w:t>D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R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br/>
      </w:r>
      <w:r>
        <w:t>C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br/>
      </w:r>
      <w:r>
        <w:t>K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br/>
      </w:r>
      <w:r>
        <w:t>P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br/>
      </w:r>
      <w:r>
        <w:t>M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br/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br/>
      </w:r>
      <w:r>
        <w:t>Q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br/>
      </w:r>
      <w:r>
        <w:t>X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br/>
      </w:r>
      <w:r>
        <w:t>H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br/>
      </w:r>
      <w:r>
        <w:t>M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br/>
      </w:r>
      <w:r>
        <w:t>U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br/>
      </w:r>
      <w:r>
        <w:t>ALLEN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ANDERSON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BELTON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BOERNE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COPPELL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GEORGETOWN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MCKINNEY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MIDLAND LEE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PEARLAND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PLANO EAST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ROCKWALL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ROUND 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SKYLINE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STEELE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WAKELAND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WESTWOOD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