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N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J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br/>
      </w:r>
      <w:r>
        <w:t>Z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br/>
      </w:r>
      <w:r>
        <w:t>G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br/>
      </w:r>
      <w:r>
        <w:t>W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br/>
      </w:r>
      <w:r>
        <w:t>P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br/>
      </w:r>
      <w:r>
        <w:t>H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br/>
      </w:r>
      <w:r>
        <w:t>Y</w:t>
      </w:r>
      <w:r>
        <w:t xml:space="preserve"> </w:t>
      </w:r>
      <w:r>
        <w:t>Z</w:t>
      </w:r>
      <w:r>
        <w:t xml:space="preserve"> </w:t>
      </w:r>
      <w:r>
        <w:t>X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br/>
      </w:r>
      <w:r>
        <w:t>F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br/>
      </w:r>
      <w:r>
        <w:t>Z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D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D</w:t>
      </w:r>
      <w:r>
        <w:t xml:space="preserve"> </w:t>
      </w:r>
      <w:r>
        <w:br/>
      </w:r>
      <w:r>
        <w:t>P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W</w:t>
      </w:r>
      <w:r>
        <w:t xml:space="preserve"> </w:t>
      </w:r>
      <w:r>
        <w:t>D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br/>
      </w:r>
      <w:r>
        <w:t>A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D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br/>
      </w:r>
      <w:r>
        <w:t>L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br/>
      </w:r>
      <w:r>
        <w:t>O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br/>
      </w:r>
      <w:r>
        <w:t>D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J</w:t>
      </w:r>
      <w:r>
        <w:t xml:space="preserve"> </w:t>
      </w:r>
      <w:r>
        <w:t>V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D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br/>
      </w:r>
      <w:r>
        <w:t>U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br/>
      </w:r>
      <w:r>
        <w:t>R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D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br/>
      </w:r>
      <w:r>
        <w:t>O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br/>
      </w:r>
      <w:r>
        <w:t>I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br/>
      </w:r>
      <w:r>
        <w:t>S</w:t>
      </w:r>
      <w:r>
        <w:t xml:space="preserve"> </w:t>
      </w:r>
      <w:r>
        <w:t>D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br/>
      </w:r>
      <w:r>
        <w:t>J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W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br/>
      </w:r>
      <w:r>
        <w:t>V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V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br/>
      </w:r>
      <w:r>
        <w:t>D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br/>
      </w:r>
      <w:r>
        <w:t>C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br/>
      </w:r>
      <w:r>
        <w:t>X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br/>
      </w:r>
      <w:r>
        <w:t>U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br/>
      </w:r>
      <w:r>
        <w:t>BALCONES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BIG BEND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BLUEBONNET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BRAZOS RIVER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CADDO LAKE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CAPROCK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DAVIS RANGE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ENCHANTED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FRIO RIVER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GUADALUPE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GULF COAST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GULF OF MEX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HILL COUNTRY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LLANO ESTACADO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PADRE ISLAND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PALO DURO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PEDERNALES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RIO GRANDE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ROCKPORT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SAN JACINTO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