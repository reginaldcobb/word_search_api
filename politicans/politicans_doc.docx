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A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br/>
      </w:r>
      <w:r>
        <w:t>Q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br/>
      </w:r>
      <w:r>
        <w:t>C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br/>
      </w:r>
      <w:r>
        <w:t>L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br/>
      </w:r>
      <w:r>
        <w:t>B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br/>
      </w:r>
      <w:r>
        <w:t>M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br/>
      </w:r>
      <w:r>
        <w:t>Z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br/>
      </w:r>
      <w:r>
        <w:t>Y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br/>
      </w:r>
      <w:r>
        <w:t>P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br/>
      </w:r>
      <w:r>
        <w:t>W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br/>
      </w:r>
      <w:r>
        <w:t>T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br/>
      </w:r>
      <w:r>
        <w:t>Z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br/>
      </w:r>
      <w:r>
        <w:t>B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br/>
      </w:r>
      <w:r>
        <w:t>N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br/>
      </w:r>
      <w:r>
        <w:t>Y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br/>
      </w:r>
      <w:r>
        <w:t>W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br/>
      </w:r>
      <w:r>
        <w:t>I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br/>
      </w:r>
      <w:r>
        <w:t>Y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br/>
      </w:r>
      <w:r>
        <w:t>Y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br/>
      </w:r>
      <w:r>
        <w:t>U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br/>
      </w:r>
      <w:r>
        <w:t>H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br/>
      </w:r>
      <w:r>
        <w:t>Z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br/>
      </w:r>
      <w:r>
        <w:t>G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br/>
      </w:r>
      <w:r>
        <w:t>K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br/>
      </w:r>
      <w:r>
        <w:t>C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br/>
      </w:r>
      <w:r>
        <w:t xml:space="preserve"> ABBOTT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BARRIENTOS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BENTSEN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BUSH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CASTRO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CISNEROS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CLARK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CLEMENTS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CORNYN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CRUZ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DAVIS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JORDAN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O'ROURKE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PAUL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PERRY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RICHARDS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TOWER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YARBOROUGH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