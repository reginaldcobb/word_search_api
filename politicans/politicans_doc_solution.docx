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t xml:space="preserve"> ABBOTT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BARRIENTOS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BENTSEN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BUSH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CASTRO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CISNEROS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CLARK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CLEMENTS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CORNYN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CRUZ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DAVIS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HOUSTON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JORDAN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O'ROURKE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PAUL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PERRY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RICHARDS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TOWER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YARBOROUGH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JOHNSON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