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K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br/>
      </w:r>
      <w:r>
        <w:t>T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br/>
      </w:r>
      <w:r>
        <w:t>X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br/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br/>
      </w:r>
      <w:r>
        <w:t>D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br/>
      </w:r>
      <w:r>
        <w:t>E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br/>
      </w:r>
      <w:r>
        <w:t>Z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M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br/>
      </w:r>
      <w:r>
        <w:t>W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br/>
      </w:r>
      <w:r>
        <w:t>V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br/>
      </w:r>
      <w:r>
        <w:t>R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br/>
      </w:r>
      <w:r>
        <w:t>L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br/>
      </w:r>
      <w:r>
        <w:t>Z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br/>
      </w:r>
      <w:r>
        <w:t>V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br/>
      </w:r>
      <w:r>
        <w:t>G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br/>
      </w:r>
      <w:r>
        <w:t>ALAMO RHAPSODY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GROOVE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SKY WALTZ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 WALTZ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 BLUES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DEEP IN HEART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DESERT RHYTHMS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 SONG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 BALLAD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JAM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JAZZ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RIVER HARMONY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SUNSET SERENADE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 SERENADE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SWING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WILDFLOWER SONG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