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br/>
      </w:r>
      <w:r>
        <w:t>I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br/>
      </w:r>
      <w:r>
        <w:t>L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br/>
      </w:r>
      <w:r>
        <w:t>L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br/>
      </w:r>
      <w:r>
        <w:t>P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br/>
      </w:r>
      <w:r>
        <w:t>A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br/>
      </w:r>
      <w:r>
        <w:t>R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br/>
      </w:r>
      <w:r>
        <w:t>C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br/>
      </w:r>
      <w:r>
        <w:t>E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br/>
      </w:r>
      <w:r>
        <w:t>L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br/>
      </w:r>
      <w:r>
        <w:t>L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br/>
      </w:r>
      <w:r>
        <w:t>S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br/>
      </w:r>
      <w:r>
        <w:t>O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br/>
      </w:r>
      <w:r>
        <w:t>C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E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H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R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br/>
      </w:r>
      <w:r>
        <w:t>G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br/>
      </w:r>
      <w:r>
        <w:t>Q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br/>
      </w:r>
      <w:r>
        <w:t>F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br/>
      </w:r>
      <w:r>
        <w:t>N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br/>
      </w:r>
      <w:r>
        <w:t>Z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br/>
      </w:r>
      <w:r>
        <w:t>K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br/>
      </w:r>
      <w:r>
        <w:t>J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br/>
      </w:r>
      <w:r>
        <w:t>ART BRILES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ART SHELL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BILL PARCELLS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BUM PHILLIPS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DARRELL ROYAL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DAVID BAILIFF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DICK NOLAN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GARY KUBIAK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GREGG POPOVICH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JASON GARRETT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KLIFF KINGSBURY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MACK BROWN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MIKE DITKA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MIKE SHERMAN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SAM WYCHE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TOM LANDRY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WADE PHILLIPS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