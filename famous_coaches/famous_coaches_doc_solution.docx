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br/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br/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br/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t>ART BRILES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ART SHELL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BILL PARCELLS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BUM PHILLIPS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DARRELL ROYAL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DAVID BAILIFF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DICK NOLAN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GARY KUBIAK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GREGG POPOVICH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JASON GARRETT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KLIFF KINGSBURY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MACK BROWN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MIKE DITKA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MIKE SHERMAN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SAM WYCHE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TOM LANDRY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WADE PHILLIPS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