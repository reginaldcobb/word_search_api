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t>ALAMO METRO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AMARILLO AIR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AMARILLO LINE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EL PASO RAIL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FREEWAY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 STAR JET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METRO AIR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METROPLEX AIR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MUSTANG FERRY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PORT ARANSAS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RIO GRANDE FLY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 RR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RIO VALLEY RR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SKYLINE RAIL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SPACEPORT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STARLINER BUS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TEX RAILWAYS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TEXAN CLIPPER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TRAILWAY BUS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YELLOW CAB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