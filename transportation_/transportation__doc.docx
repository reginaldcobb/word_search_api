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K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G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br/>
      </w:r>
      <w:r>
        <w:t>P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br/>
      </w:r>
      <w:r>
        <w:t>P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br/>
      </w:r>
      <w:r>
        <w:t>O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br/>
      </w:r>
      <w:r>
        <w:t>R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br/>
      </w:r>
      <w:r>
        <w:t>T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br/>
      </w:r>
      <w:r>
        <w:t>A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br/>
      </w:r>
      <w:r>
        <w:t>R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br/>
      </w:r>
      <w:r>
        <w:t>A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br/>
      </w:r>
      <w:r>
        <w:t>S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br/>
      </w:r>
      <w:r>
        <w:t>A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br/>
      </w:r>
      <w:r>
        <w:t>S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br/>
      </w:r>
      <w:r>
        <w:t>I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br/>
      </w:r>
      <w:r>
        <w:t>A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br/>
      </w:r>
      <w:r>
        <w:t>P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br/>
      </w:r>
      <w:r>
        <w:t>G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br/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br/>
      </w:r>
      <w:r>
        <w:t>Z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S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br/>
      </w:r>
      <w:r>
        <w:t>U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br/>
      </w:r>
      <w:r>
        <w:t>G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br/>
      </w:r>
      <w:r>
        <w:t>M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br/>
      </w:r>
      <w:r>
        <w:t>L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br/>
      </w:r>
      <w:r>
        <w:t>ALAMO METRO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AMARILLO AIR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AMARILLO LINE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 PASO RAIL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FREEWAY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 JET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METRO AIR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METROPLEX AIR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MUSTANG FERRY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PORT ARANSAS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 FLY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 RR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VALLEY RR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SKYLINE RAIL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SPACEPORT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STARLINER BUS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 RAILWAYS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TEXAN CLIPPER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TRAILWAY BUS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YELLOW CAB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