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t>ASLEEP AT THE WHEEL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 OCTOBER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DEEP PURPLE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DESTINY'S CHILD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DIXIE CHICKS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HANSON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LOS LONELY BOYS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MIDLAKE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PANTERA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SPOON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STEVIE RAY'S BAND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EAGLES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MARS VOLTA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SUFFERS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TOADIES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TOADIES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ZZ TOP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