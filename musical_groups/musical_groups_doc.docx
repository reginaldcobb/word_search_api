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T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br/>
      </w:r>
      <w:r>
        <w:t>H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br/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br/>
      </w:r>
      <w:r>
        <w:t>M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br/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br/>
      </w:r>
      <w:r>
        <w:t>T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br/>
      </w:r>
      <w:r>
        <w:t>U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K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br/>
      </w:r>
      <w:r>
        <w:t>M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br/>
      </w:r>
      <w:r>
        <w:t>M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br/>
      </w:r>
      <w:r>
        <w:t>I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br/>
      </w:r>
      <w:r>
        <w:t>T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br/>
      </w:r>
      <w:r>
        <w:t>C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Q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br/>
      </w:r>
      <w:r>
        <w:t>B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E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br/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ASLEEP AT THE WHEEL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OCTOBER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DEEP PURPLE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DESTINY'S CHILD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DIXIE CHICKS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HANSON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LOS LONELY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PANTERA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SPOON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RAY'S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EAGLES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MARS VOLTA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SUFFERS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TOADIES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