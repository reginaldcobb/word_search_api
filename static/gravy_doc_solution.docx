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t>AVOCADO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BACON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BAGEL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BURGER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CHEESE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CROISSANT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DONUTS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GRAPES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NACHOS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PANCAKE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PASTA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PIZZA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SALAD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SANDWICH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SHRIMP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SUSHI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TACOS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WAFFLE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YOGURT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