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t>AVOCADO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BACON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BAGEL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BURGER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CHEESE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CROISSANT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DONUTS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FRIES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GRAPES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NACHOS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PANCAKE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PASTA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PIZZA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SALAD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SANDWICH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SHRIMP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SUSHI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TACOS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WAFFLE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YOGURT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