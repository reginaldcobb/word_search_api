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G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br/>
      </w:r>
      <w:r>
        <w:t>C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X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F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br/>
      </w:r>
      <w:r>
        <w:t>B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br/>
      </w:r>
      <w:r>
        <w:t>L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br/>
      </w:r>
      <w:r>
        <w:t>N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br/>
      </w:r>
      <w:r>
        <w:t>A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br/>
      </w:r>
      <w:r>
        <w:t>C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br/>
      </w:r>
      <w:r>
        <w:t>H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br/>
      </w:r>
      <w:r>
        <w:t>O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br/>
      </w:r>
      <w:r>
        <w:t>S</w:t>
      </w:r>
      <w:r>
        <w:t xml:space="preserve"> </w:t>
      </w:r>
      <w:r>
        <w:t>C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D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br/>
      </w:r>
      <w:r>
        <w:t>Y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br/>
      </w:r>
      <w:r>
        <w:t>K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br/>
      </w:r>
      <w:r>
        <w:t>V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br/>
      </w:r>
      <w:r>
        <w:t>E</w:t>
      </w:r>
      <w:r>
        <w:t xml:space="preserve"> </w:t>
      </w:r>
      <w:r>
        <w:t>X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Z</w:t>
      </w:r>
      <w:r>
        <w:t xml:space="preserve"> </w:t>
      </w:r>
      <w:r>
        <w:br/>
      </w:r>
      <w:r>
        <w:t>K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br/>
      </w:r>
      <w:r>
        <w:t>G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br/>
      </w:r>
      <w:r>
        <w:t>J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G</w:t>
      </w:r>
      <w:r>
        <w:t xml:space="preserve"> </w:t>
      </w:r>
      <w:r>
        <w:br/>
      </w:r>
      <w:r>
        <w:t>F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br/>
      </w:r>
      <w:r>
        <w:t>Q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D</w:t>
      </w:r>
      <w:r>
        <w:t xml:space="preserve"> </w:t>
      </w:r>
      <w:r>
        <w:t>G</w:t>
      </w:r>
      <w:r>
        <w:t xml:space="preserve"> </w:t>
      </w:r>
      <w:r>
        <w:t>D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F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br/>
      </w:r>
      <w:r>
        <w:t>X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br/>
      </w:r>
      <w:r>
        <w:t>AVOCADO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BACON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BAGEL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BURGER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CHEESE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CROISSANT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DONUTS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FRIES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GRAPES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NACHOS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PANCAKE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PASTA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PIZZA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SALAD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SANDWICH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SHRIMP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SUSHI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TACOS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WAFFLE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YOGURT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