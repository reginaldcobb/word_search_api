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O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br/>
      </w:r>
      <w:r>
        <w:t>Q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br/>
      </w:r>
      <w:r>
        <w:t>I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br/>
      </w:r>
      <w:r>
        <w:t>H</w:t>
      </w:r>
      <w:r>
        <w:t xml:space="preserve"> </w:t>
      </w:r>
      <w:r>
        <w:t>Z</w:t>
      </w:r>
      <w:r>
        <w:t xml:space="preserve"> </w:t>
      </w:r>
      <w:r>
        <w:t>D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br/>
      </w:r>
      <w:r>
        <w:t>W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br/>
      </w:r>
      <w:r>
        <w:t>X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G</w:t>
      </w:r>
      <w:r>
        <w:t xml:space="preserve"> </w:t>
      </w:r>
      <w:r>
        <w:br/>
      </w:r>
      <w:r>
        <w:t>Y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br/>
      </w:r>
      <w:r>
        <w:t>A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br/>
      </w:r>
      <w:r>
        <w:t>L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br/>
      </w:r>
      <w:r>
        <w:t>P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br/>
      </w:r>
      <w:r>
        <w:t>B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br/>
      </w:r>
      <w:r>
        <w:t>V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br/>
      </w:r>
      <w:r>
        <w:t>G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br/>
      </w:r>
      <w:r>
        <w:t>A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br/>
      </w:r>
      <w:r>
        <w:t>M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br/>
      </w:r>
      <w:r>
        <w:t>R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br/>
      </w:r>
      <w:r>
        <w:t>E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br/>
      </w:r>
      <w:r>
        <w:t>S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br/>
      </w:r>
      <w:r>
        <w:t>E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br/>
      </w:r>
      <w:r>
        <w:t>A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br/>
      </w:r>
      <w:r>
        <w:t>R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br/>
      </w:r>
      <w:r>
        <w:t>C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br/>
      </w:r>
      <w:r>
        <w:t>H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br/>
      </w:r>
      <w:r>
        <w:t>N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br/>
      </w:r>
      <w:r>
        <w:t>L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br/>
      </w:r>
      <w:r>
        <w:t>A&amp;M RESEARCH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BIOTECH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BIOTECH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CYBERSECURITY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DALLAS TECH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EARTHQUAKE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GENOME LAB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NANOTECH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NASA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QUANTUM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QUANTUM LAB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ROBOTICS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SPACEPORT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STAR TECH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STEM CENTER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TECH HUB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UT HEALTH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UT INNOVATION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UT RESEARCH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WIND ENERGY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