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G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br/>
      </w:r>
      <w:r>
        <w:t>C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br/>
      </w:r>
      <w:r>
        <w:t>A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br/>
      </w:r>
      <w:r>
        <w:t>S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br/>
      </w:r>
      <w:r>
        <w:t>E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br/>
      </w:r>
      <w:r>
        <w:t>Y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br/>
      </w:r>
      <w:r>
        <w:t>W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br/>
      </w:r>
      <w:r>
        <w:t>I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br/>
      </w:r>
      <w:r>
        <w:t>L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br/>
      </w:r>
      <w:r>
        <w:t>L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br/>
      </w:r>
      <w:r>
        <w:t>I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br/>
      </w:r>
      <w:r>
        <w:t>A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br/>
      </w:r>
      <w:r>
        <w:t>M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br/>
      </w:r>
      <w:r>
        <w:t>S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br/>
      </w:r>
      <w:r>
        <w:t>T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Ú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br/>
      </w:r>
      <w:r>
        <w:t>K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br/>
      </w:r>
      <w:r>
        <w:t>K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br/>
      </w:r>
      <w:r>
        <w:t>E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br/>
      </w:r>
      <w:r>
        <w:t>A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br/>
      </w:r>
      <w:r>
        <w:t>B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br/>
      </w:r>
      <w:r>
        <w:t>U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br/>
      </w:r>
      <w:r>
        <w:t>E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br/>
      </w:r>
      <w:r>
        <w:t>M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br/>
      </w:r>
      <w:r>
        <w:t>K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D</w:t>
      </w:r>
      <w:r>
        <w:t xml:space="preserve"> </w:t>
      </w:r>
      <w:r>
        <w:br/>
      </w:r>
      <w:r>
        <w:t>J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br/>
      </w:r>
      <w:r>
        <w:t>BILL BOMAR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BOB WADE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CARMEN LOMAS GARZA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CASEY WILLIAMS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DONALD MOFFETT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DOROTHY HOOD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FORREST BESS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J. P. BRYAN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JESÚS MOROLES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JULIAN ONDERDONK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OTIS DOZIER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RACHEL HECKER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ROBERT RAUSCH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