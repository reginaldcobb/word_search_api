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Ú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t>BILL BOMAR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 WADE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CARMEN LOMAS GARZA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CASEY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DONALD MOFFETT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DOROTHY 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FORREST BESS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J. P. BRYAN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JESÚS MOROLES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JULIAN ONDERDONK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OTIS DOZIER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RACHEL HECKER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ROBERT RAUSCH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