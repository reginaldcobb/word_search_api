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t>BEYONCE KNOWLES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DEBBIE REYNOLDS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ETHAN HAWKE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EVA LONGORIA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FARRAH FAWCETT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JAMIE FOXX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JESSICA SIMPSON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KELLY CLARKSON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KENNY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LUKE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MATTHEW MCCONAUGHEY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MEAT LOAF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OWEN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PATRICK SWAYZE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RENEE ZELLWEGER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SANDRA BULLOCK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 VAUGHAN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