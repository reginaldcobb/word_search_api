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O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br/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br/>
      </w:r>
      <w:r>
        <w:t>O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br/>
      </w:r>
      <w:r>
        <w:t>O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br/>
      </w:r>
      <w:r>
        <w:t>P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br/>
      </w:r>
      <w:r>
        <w:t>J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br/>
      </w:r>
      <w:r>
        <w:t>H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br/>
      </w:r>
      <w:r>
        <w:t>F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br/>
      </w:r>
      <w:r>
        <w:t>J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br/>
      </w:r>
      <w:r>
        <w:t>O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br/>
      </w:r>
      <w:r>
        <w:t>H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br/>
      </w:r>
      <w:r>
        <w:t>O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br/>
      </w:r>
      <w:r>
        <w:t>R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Y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br/>
      </w:r>
      <w:r>
        <w:t>K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br/>
      </w:r>
      <w:r>
        <w:t>W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br/>
      </w:r>
      <w:r>
        <w:t>H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br/>
      </w:r>
      <w:r>
        <w:t>J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br/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br/>
      </w:r>
      <w:r>
        <w:t>K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br/>
      </w:r>
      <w:r>
        <w:t>B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br/>
      </w:r>
      <w:r>
        <w:t>BEYONCE KNOWLES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BUDDY HOLLY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DEBBIE REYNOLDS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ETHAN HAWKE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EVA LONGORIA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FARRAH FAWCETT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JAMIE FOXX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JANIS JOPLIN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JESSICA SIMPSON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KELLY CLARKSON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KENNY ROGERS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LUKE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MATTHEW MCCONAUGHEY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MEAT LOAF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OWEN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PATRICK SWAYZE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RENEE ZELLWEGER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SANDRA BULLOCK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STEVIE RAY VAUGHAN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