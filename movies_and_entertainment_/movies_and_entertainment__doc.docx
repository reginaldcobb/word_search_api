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N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br/>
      </w:r>
      <w:r>
        <w:t>V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br/>
      </w:r>
      <w:r>
        <w:t>U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br/>
      </w:r>
      <w:r>
        <w:t>B</w:t>
      </w:r>
      <w:r>
        <w:t xml:space="preserve"> </w:t>
      </w:r>
      <w:r>
        <w:t>X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br/>
      </w:r>
      <w:r>
        <w:t>F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br/>
      </w:r>
      <w:r>
        <w:t>W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br/>
      </w:r>
      <w:r>
        <w:t>X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br/>
      </w:r>
      <w:r>
        <w:t>J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br/>
      </w:r>
      <w:r>
        <w:t>M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br/>
      </w:r>
      <w:r>
        <w:t>M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br/>
      </w:r>
      <w:r>
        <w:t>Q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br/>
      </w:r>
      <w:r>
        <w:t>M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br/>
      </w:r>
      <w:r>
        <w:t>N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br/>
      </w:r>
      <w:r>
        <w:t>K</w:t>
      </w:r>
      <w:r>
        <w:t xml:space="preserve"> </w:t>
      </w:r>
      <w:r>
        <w:t>C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br/>
      </w:r>
      <w:r>
        <w:t>F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br/>
      </w:r>
      <w:r>
        <w:t>B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br/>
      </w:r>
      <w:r>
        <w:t>J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br/>
      </w:r>
      <w:r>
        <w:t>G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br/>
      </w:r>
      <w:r>
        <w:t>W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br/>
      </w:r>
      <w:r>
        <w:t>P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br/>
      </w:r>
      <w:r>
        <w:t>Y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br/>
      </w:r>
      <w:r>
        <w:t>A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br/>
      </w:r>
      <w:r>
        <w:t>E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br/>
      </w:r>
      <w:r>
        <w:t>T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br/>
      </w:r>
      <w:r>
        <w:t>W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br/>
      </w:r>
      <w:r>
        <w:t xml:space="preserve">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BOYHOOD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DALLAS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DALLAS BUYERS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DAZED CONFUSED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FRIDAY NIGHT LIGHTS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GIANT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JFK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LONE STAR JAZZ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LONESOME DOVE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SELENA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ST. VINCENT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ALAMO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LAST PICTURE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LEFTOVERS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SEARCHERS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THREE BURIALS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TRUE GRIT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URBAN COWBOY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WALKER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