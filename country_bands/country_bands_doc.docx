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O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br/>
      </w:r>
      <w:r>
        <w:t>P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br/>
      </w:r>
      <w:r>
        <w:t>R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br/>
      </w:r>
      <w:r>
        <w:t>C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br/>
      </w:r>
      <w:r>
        <w:t>N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G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br/>
      </w:r>
      <w:r>
        <w:t>V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br/>
      </w:r>
      <w:r>
        <w:t>G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br/>
      </w:r>
      <w:r>
        <w:t>L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br/>
      </w:r>
      <w:r>
        <w:t>I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br/>
      </w:r>
      <w:r>
        <w:t>Y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br/>
      </w:r>
      <w:r>
        <w:t>O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U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br/>
      </w:r>
      <w:r>
        <w:t>N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G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br/>
      </w:r>
      <w:r>
        <w:t>B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br/>
      </w:r>
      <w:r>
        <w:t>A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br/>
      </w:r>
      <w:r>
        <w:t>N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br/>
      </w:r>
      <w:r>
        <w:t>D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K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br/>
      </w:r>
      <w:r>
        <w:t>Y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br/>
      </w:r>
      <w:r>
        <w:t>X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br/>
      </w:r>
      <w:r>
        <w:t>ASLEEP AT THE WHEEL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CASEY DONAHEW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CODY CANADA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CODY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DIXIE CHICKS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ELI YOUNG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FLATLAND CAVALRY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GEORGE STRAIT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GREEN RIVER ORDINANCE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JOSH ABBOTT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KYLE PARK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MIDLAND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RANDY ROGERS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SONS OF THE DESERT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TEXAS TORNADOS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TRISHAS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WHISKEY MYERS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