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br/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t>ASLEEP AT THE WHEEL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CASEY DONAHEW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CODY CANADA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CODY JOHNSON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DIXIE CHICKS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ELI YOUNG BAND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FLATLAND CAVALRY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GEORGE STRAIT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GREEN RIVER ORDINANCE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JOSH ABBOTT BAND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KYLE PARK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MIDLAND BAND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RANDY ROGERS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SONS OF THE DESERT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TEXAS TORNADOS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THE TRISHAS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WHISKEY MYERS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