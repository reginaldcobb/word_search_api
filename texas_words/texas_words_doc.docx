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/>
      <w:r>
        <w:br/>
      </w:r>
      <w:r>
        <w:t>U</w:t>
      </w:r>
      <w:r>
        <w:t xml:space="preserve"> </w:t>
      </w:r>
      <w:r>
        <w:t>Z</w:t>
      </w:r>
      <w:r>
        <w:t xml:space="preserve"> </w:t>
      </w:r>
      <w:r>
        <w:t>Y</w:t>
      </w:r>
      <w:r>
        <w:t xml:space="preserve"> </w:t>
      </w:r>
      <w:r>
        <w:t>C</w:t>
      </w:r>
      <w:r>
        <w:t xml:space="preserve"> </w:t>
      </w:r>
      <w:r>
        <w:t>R</w:t>
      </w:r>
      <w:r>
        <w:t xml:space="preserve"> </w:t>
      </w:r>
      <w:r>
        <w:t>W</w:t>
      </w:r>
      <w:r>
        <w:t xml:space="preserve"> </w:t>
      </w:r>
      <w:r>
        <w:t>G</w:t>
      </w:r>
      <w:r>
        <w:t xml:space="preserve"> </w:t>
      </w:r>
      <w:r>
        <w:t>R</w:t>
      </w:r>
      <w:r>
        <w:t xml:space="preserve"> </w:t>
      </w:r>
      <w:r>
        <w:t>A</w:t>
      </w:r>
      <w:r>
        <w:t xml:space="preserve"> </w:t>
      </w:r>
      <w:r>
        <w:t>V</w:t>
      </w:r>
      <w:r>
        <w:t xml:space="preserve"> </w:t>
      </w:r>
      <w:r>
        <w:t>R</w:t>
      </w:r>
      <w:r>
        <w:t xml:space="preserve"> </w:t>
      </w:r>
      <w:r>
        <w:t>J</w:t>
      </w:r>
      <w:r>
        <w:t xml:space="preserve"> </w:t>
      </w:r>
      <w:r>
        <w:t>E</w:t>
      </w:r>
      <w:r>
        <w:t xml:space="preserve"> </w:t>
      </w:r>
      <w:r>
        <w:t>V</w:t>
      </w:r>
      <w:r>
        <w:t xml:space="preserve"> </w:t>
      </w:r>
      <w:r>
        <w:t>R</w:t>
      </w:r>
      <w:r>
        <w:t xml:space="preserve"> </w:t>
      </w:r>
      <w:r>
        <w:t>G</w:t>
      </w:r>
      <w:r>
        <w:t xml:space="preserve"> </w:t>
      </w:r>
      <w:r>
        <w:t>W</w:t>
      </w:r>
      <w:r>
        <w:t xml:space="preserve"> </w:t>
      </w:r>
      <w:r>
        <w:t>M</w:t>
      </w:r>
      <w:r>
        <w:t xml:space="preserve"> </w:t>
      </w:r>
      <w:r>
        <w:t>P</w:t>
      </w:r>
      <w:r>
        <w:t xml:space="preserve"> </w:t>
      </w:r>
      <w:r>
        <w:t>E</w:t>
      </w:r>
      <w:r>
        <w:t xml:space="preserve"> </w:t>
      </w:r>
      <w:r>
        <w:t>Y</w:t>
      </w:r>
      <w:r>
        <w:t xml:space="preserve"> </w:t>
      </w:r>
      <w:r>
        <w:t>Q</w:t>
      </w:r>
      <w:r>
        <w:t xml:space="preserve"> </w:t>
      </w:r>
      <w:r>
        <w:t>Y</w:t>
      </w:r>
      <w:r>
        <w:t xml:space="preserve"> </w:t>
      </w:r>
      <w:r>
        <w:t>V</w:t>
      </w:r>
      <w:r>
        <w:t xml:space="preserve"> </w:t>
      </w:r>
      <w:r>
        <w:t>T</w:t>
      </w:r>
      <w:r>
        <w:t xml:space="preserve"> </w:t>
      </w:r>
      <w:r>
        <w:br/>
      </w:r>
      <w:r>
        <w:t>H</w:t>
      </w:r>
      <w:r>
        <w:t xml:space="preserve"> </w:t>
      </w:r>
      <w:r>
        <w:t>M</w:t>
      </w:r>
      <w:r>
        <w:t xml:space="preserve"> </w:t>
      </w:r>
      <w:r>
        <w:t>L</w:t>
      </w:r>
      <w:r>
        <w:t xml:space="preserve"> </w:t>
      </w:r>
      <w:r>
        <w:t>X</w:t>
      </w:r>
      <w:r>
        <w:t xml:space="preserve"> </w:t>
      </w:r>
      <w:r>
        <w:t>E</w:t>
      </w:r>
      <w:r>
        <w:t xml:space="preserve"> </w:t>
      </w:r>
      <w:r>
        <w:t>V</w:t>
      </w:r>
      <w:r>
        <w:t xml:space="preserve"> </w:t>
      </w:r>
      <w:r>
        <w:t>T</w:t>
      </w:r>
      <w:r>
        <w:t xml:space="preserve"> </w:t>
      </w:r>
      <w:r>
        <w:t>A</w:t>
      </w:r>
      <w:r>
        <w:t xml:space="preserve"> </w:t>
      </w:r>
      <w:r>
        <w:t>X</w:t>
      </w:r>
      <w:r>
        <w:t xml:space="preserve"> </w:t>
      </w:r>
      <w:r>
        <w:t>C</w:t>
      </w:r>
      <w:r>
        <w:t xml:space="preserve"> </w:t>
      </w:r>
      <w:r>
        <w:t>I</w:t>
      </w:r>
      <w:r>
        <w:t xml:space="preserve"> </w:t>
      </w:r>
      <w:r>
        <w:t>T</w:t>
      </w:r>
      <w:r>
        <w:t xml:space="preserve"> </w:t>
      </w:r>
      <w:r>
        <w:t>E</w:t>
      </w:r>
      <w:r>
        <w:t xml:space="preserve"> </w:t>
      </w:r>
      <w:r>
        <w:t>Z</w:t>
      </w:r>
      <w:r>
        <w:t xml:space="preserve"> </w:t>
      </w:r>
      <w:r>
        <w:t>R</w:t>
      </w:r>
      <w:r>
        <w:t xml:space="preserve"> </w:t>
      </w:r>
      <w:r>
        <w:t>M</w:t>
      </w:r>
      <w:r>
        <w:t xml:space="preserve"> </w:t>
      </w:r>
      <w:r>
        <w:t>E</w:t>
      </w:r>
      <w:r>
        <w:t xml:space="preserve"> </w:t>
      </w:r>
      <w:r>
        <w:t>S</w:t>
      </w:r>
      <w:r>
        <w:t xml:space="preserve"> </w:t>
      </w:r>
      <w:r>
        <w:t>H</w:t>
      </w:r>
      <w:r>
        <w:t xml:space="preserve"> </w:t>
      </w:r>
      <w:r>
        <w:t>A</w:t>
      </w:r>
      <w:r>
        <w:t xml:space="preserve"> </w:t>
      </w:r>
      <w:r>
        <w:t>L</w:t>
      </w:r>
      <w:r>
        <w:t xml:space="preserve"> </w:t>
      </w:r>
      <w:r>
        <w:t>F</w:t>
      </w:r>
      <w:r>
        <w:t xml:space="preserve"> </w:t>
      </w:r>
      <w:r>
        <w:t>K</w:t>
      </w:r>
      <w:r>
        <w:t xml:space="preserve"> </w:t>
      </w:r>
      <w:r>
        <w:t>K</w:t>
      </w:r>
      <w:r>
        <w:t xml:space="preserve"> </w:t>
      </w:r>
      <w:r>
        <w:t>E</w:t>
      </w:r>
      <w:r>
        <w:t xml:space="preserve"> </w:t>
      </w:r>
      <w:r>
        <w:br/>
      </w:r>
      <w:r>
        <w:t>M</w:t>
      </w:r>
      <w:r>
        <w:t xml:space="preserve"> </w:t>
      </w:r>
      <w:r>
        <w:t>G</w:t>
      </w:r>
      <w:r>
        <w:t xml:space="preserve"> </w:t>
      </w:r>
      <w:r>
        <w:t>R</w:t>
      </w:r>
      <w:r>
        <w:t xml:space="preserve"> </w:t>
      </w:r>
      <w:r>
        <w:t>H</w:t>
      </w:r>
      <w:r>
        <w:t xml:space="preserve"> </w:t>
      </w:r>
      <w:r>
        <w:t>A</w:t>
      </w:r>
      <w:r>
        <w:t xml:space="preserve"> </w:t>
      </w:r>
      <w:r>
        <w:t>U</w:t>
      </w:r>
      <w:r>
        <w:t xml:space="preserve"> </w:t>
      </w:r>
      <w:r>
        <w:t>E</w:t>
      </w:r>
      <w:r>
        <w:t xml:space="preserve"> </w:t>
      </w:r>
      <w:r>
        <w:t>M</w:t>
      </w:r>
      <w:r>
        <w:t xml:space="preserve"> </w:t>
      </w:r>
      <w:r>
        <w:t>S</w:t>
      </w:r>
      <w:r>
        <w:t xml:space="preserve"> </w:t>
      </w:r>
      <w:r>
        <w:t>I</w:t>
      </w:r>
      <w:r>
        <w:t xml:space="preserve"> </w:t>
      </w:r>
      <w:r>
        <w:t>C</w:t>
      </w:r>
      <w:r>
        <w:t xml:space="preserve"> </w:t>
      </w:r>
      <w:r>
        <w:t>E</w:t>
      </w:r>
      <w:r>
        <w:t xml:space="preserve"> </w:t>
      </w:r>
      <w:r>
        <w:t>S</w:t>
      </w:r>
      <w:r>
        <w:t xml:space="preserve"> </w:t>
      </w:r>
      <w:r>
        <w:t>B</w:t>
      </w:r>
      <w:r>
        <w:t xml:space="preserve"> </w:t>
      </w:r>
      <w:r>
        <w:t>N</w:t>
      </w:r>
      <w:r>
        <w:t xml:space="preserve"> </w:t>
      </w:r>
      <w:r>
        <w:t>G</w:t>
      </w:r>
      <w:r>
        <w:t xml:space="preserve"> </w:t>
      </w:r>
      <w:r>
        <w:t>S</w:t>
      </w:r>
      <w:r>
        <w:t xml:space="preserve"> </w:t>
      </w:r>
      <w:r>
        <w:t>V</w:t>
      </w:r>
      <w:r>
        <w:t xml:space="preserve"> </w:t>
      </w:r>
      <w:r>
        <w:t>R</w:t>
      </w:r>
      <w:r>
        <w:t xml:space="preserve"> </w:t>
      </w:r>
      <w:r>
        <w:t>S</w:t>
      </w:r>
      <w:r>
        <w:t xml:space="preserve"> </w:t>
      </w:r>
      <w:r>
        <w:t>N</w:t>
      </w:r>
      <w:r>
        <w:t xml:space="preserve"> </w:t>
      </w:r>
      <w:r>
        <w:t>C</w:t>
      </w:r>
      <w:r>
        <w:t xml:space="preserve"> </w:t>
      </w:r>
      <w:r>
        <w:t>T</w:t>
      </w:r>
      <w:r>
        <w:t xml:space="preserve"> </w:t>
      </w:r>
      <w:r>
        <w:t>Y</w:t>
      </w:r>
      <w:r>
        <w:t xml:space="preserve"> </w:t>
      </w:r>
      <w:r>
        <w:t>X</w:t>
      </w:r>
      <w:r>
        <w:t xml:space="preserve"> </w:t>
      </w:r>
      <w:r>
        <w:br/>
      </w:r>
      <w:r>
        <w:t>C</w:t>
      </w:r>
      <w:r>
        <w:t xml:space="preserve"> </w:t>
      </w:r>
      <w:r>
        <w:t>M</w:t>
      </w:r>
      <w:r>
        <w:t xml:space="preserve"> </w:t>
      </w:r>
      <w:r>
        <w:t>W</w:t>
      </w:r>
      <w:r>
        <w:t xml:space="preserve"> </w:t>
      </w:r>
      <w:r>
        <w:t>B</w:t>
      </w:r>
      <w:r>
        <w:t xml:space="preserve"> </w:t>
      </w:r>
      <w:r>
        <w:t>S</w:t>
      </w:r>
      <w:r>
        <w:t xml:space="preserve"> </w:t>
      </w:r>
      <w:r>
        <w:t>A</w:t>
      </w:r>
      <w:r>
        <w:t xml:space="preserve"> </w:t>
      </w:r>
      <w:r>
        <w:t>X</w:t>
      </w:r>
      <w:r>
        <w:t xml:space="preserve"> </w:t>
      </w:r>
      <w:r>
        <w:t>P</w:t>
      </w:r>
      <w:r>
        <w:t xml:space="preserve"> </w:t>
      </w:r>
      <w:r>
        <w:t>K</w:t>
      </w:r>
      <w:r>
        <w:t xml:space="preserve"> </w:t>
      </w:r>
      <w:r>
        <w:t>L</w:t>
      </w:r>
      <w:r>
        <w:t xml:space="preserve"> </w:t>
      </w:r>
      <w:r>
        <w:t>N</w:t>
      </w:r>
      <w:r>
        <w:t xml:space="preserve"> </w:t>
      </w:r>
      <w:r>
        <w:t>X</w:t>
      </w:r>
      <w:r>
        <w:t xml:space="preserve"> </w:t>
      </w:r>
      <w:r>
        <w:t>N</w:t>
      </w:r>
      <w:r>
        <w:t xml:space="preserve"> </w:t>
      </w:r>
      <w:r>
        <w:t>M</w:t>
      </w:r>
      <w:r>
        <w:t xml:space="preserve"> </w:t>
      </w:r>
      <w:r>
        <w:t>G</w:t>
      </w:r>
      <w:r>
        <w:t xml:space="preserve"> </w:t>
      </w:r>
      <w:r>
        <w:t>X</w:t>
      </w:r>
      <w:r>
        <w:t xml:space="preserve"> </w:t>
      </w:r>
      <w:r>
        <w:t>T</w:t>
      </w:r>
      <w:r>
        <w:t xml:space="preserve"> </w:t>
      </w:r>
      <w:r>
        <w:t>F</w:t>
      </w:r>
      <w:r>
        <w:t xml:space="preserve"> </w:t>
      </w:r>
      <w:r>
        <w:t>W</w:t>
      </w:r>
      <w:r>
        <w:t xml:space="preserve"> </w:t>
      </w:r>
      <w:r>
        <w:t>T</w:t>
      </w:r>
      <w:r>
        <w:t xml:space="preserve"> </w:t>
      </w:r>
      <w:r>
        <w:t>O</w:t>
      </w:r>
      <w:r>
        <w:t xml:space="preserve"> </w:t>
      </w:r>
      <w:r>
        <w:t>W</w:t>
      </w:r>
      <w:r>
        <w:t xml:space="preserve"> </w:t>
      </w:r>
      <w:r>
        <w:t>E</w:t>
      </w:r>
      <w:r>
        <w:t xml:space="preserve"> </w:t>
      </w:r>
      <w:r>
        <w:t>M</w:t>
      </w:r>
      <w:r>
        <w:t xml:space="preserve"> </w:t>
      </w:r>
      <w:r>
        <w:t>A</w:t>
      </w:r>
      <w:r>
        <w:t xml:space="preserve"> </w:t>
      </w:r>
      <w:r>
        <w:br/>
      </w:r>
      <w:r>
        <w:t>Q</w:t>
      </w:r>
      <w:r>
        <w:t xml:space="preserve"> </w:t>
      </w:r>
      <w:r>
        <w:t>K</w:t>
      </w:r>
      <w:r>
        <w:t xml:space="preserve"> </w:t>
      </w:r>
      <w:r>
        <w:t>O</w:t>
      </w:r>
      <w:r>
        <w:t xml:space="preserve"> </w:t>
      </w:r>
      <w:r>
        <w:t>U</w:t>
      </w:r>
      <w:r>
        <w:t xml:space="preserve"> </w:t>
      </w:r>
      <w:r>
        <w:t>A</w:t>
      </w:r>
      <w:r>
        <w:t xml:space="preserve"> </w:t>
      </w:r>
      <w:r>
        <w:t>V</w:t>
      </w:r>
      <w:r>
        <w:t xml:space="preserve"> </w:t>
      </w:r>
      <w:r>
        <w:t>A</w:t>
      </w:r>
      <w:r>
        <w:t xml:space="preserve"> </w:t>
      </w:r>
      <w:r>
        <w:t>K</w:t>
      </w:r>
      <w:r>
        <w:t xml:space="preserve"> </w:t>
      </w:r>
      <w:r>
        <w:t>B</w:t>
      </w:r>
      <w:r>
        <w:t xml:space="preserve"> </w:t>
      </w:r>
      <w:r>
        <w:t>P</w:t>
      </w:r>
      <w:r>
        <w:t xml:space="preserve"> </w:t>
      </w:r>
      <w:r>
        <w:t>T</w:t>
      </w:r>
      <w:r>
        <w:t xml:space="preserve"> </w:t>
      </w:r>
      <w:r>
        <w:t>A</w:t>
      </w:r>
      <w:r>
        <w:t xml:space="preserve"> </w:t>
      </w:r>
      <w:r>
        <w:t>E</w:t>
      </w:r>
      <w:r>
        <w:t xml:space="preserve"> </w:t>
      </w:r>
      <w:r>
        <w:t>H</w:t>
      </w:r>
      <w:r>
        <w:t xml:space="preserve"> </w:t>
      </w:r>
      <w:r>
        <w:t>R</w:t>
      </w:r>
      <w:r>
        <w:t xml:space="preserve"> </w:t>
      </w:r>
      <w:r>
        <w:t>R</w:t>
      </w:r>
      <w:r>
        <w:t xml:space="preserve"> </w:t>
      </w:r>
      <w:r>
        <w:t>T</w:t>
      </w:r>
      <w:r>
        <w:t xml:space="preserve"> </w:t>
      </w:r>
      <w:r>
        <w:t>R</w:t>
      </w:r>
      <w:r>
        <w:t xml:space="preserve"> </w:t>
      </w:r>
      <w:r>
        <w:t>X</w:t>
      </w:r>
      <w:r>
        <w:t xml:space="preserve"> </w:t>
      </w:r>
      <w:r>
        <w:t>T</w:t>
      </w:r>
      <w:r>
        <w:t xml:space="preserve"> </w:t>
      </w:r>
      <w:r>
        <w:t>P</w:t>
      </w:r>
      <w:r>
        <w:t xml:space="preserve"> </w:t>
      </w:r>
      <w:r>
        <w:t>V</w:t>
      </w:r>
      <w:r>
        <w:t xml:space="preserve"> </w:t>
      </w:r>
      <w:r>
        <w:t>X</w:t>
      </w:r>
      <w:r>
        <w:t xml:space="preserve"> </w:t>
      </w:r>
      <w:r>
        <w:t>G</w:t>
      </w:r>
      <w:r>
        <w:t xml:space="preserve"> </w:t>
      </w:r>
      <w:r>
        <w:t>S</w:t>
      </w:r>
      <w:r>
        <w:t xml:space="preserve"> </w:t>
      </w:r>
      <w:r>
        <w:br/>
      </w:r>
      <w:r>
        <w:t>X</w:t>
      </w:r>
      <w:r>
        <w:t xml:space="preserve"> </w:t>
      </w:r>
      <w:r>
        <w:t>F</w:t>
      </w:r>
      <w:r>
        <w:t xml:space="preserve"> </w:t>
      </w:r>
      <w:r>
        <w:t>T</w:t>
      </w:r>
      <w:r>
        <w:t xml:space="preserve"> </w:t>
      </w:r>
      <w:r>
        <w:t>M</w:t>
      </w:r>
      <w:r>
        <w:t xml:space="preserve"> </w:t>
      </w:r>
      <w:r>
        <w:t>N</w:t>
      </w:r>
      <w:r>
        <w:t xml:space="preserve"> </w:t>
      </w:r>
      <w:r>
        <w:t>M</w:t>
      </w:r>
      <w:r>
        <w:t xml:space="preserve"> </w:t>
      </w:r>
      <w:r>
        <w:t>S</w:t>
      </w:r>
      <w:r>
        <w:t xml:space="preserve"> </w:t>
      </w:r>
      <w:r>
        <w:t>B</w:t>
      </w:r>
      <w:r>
        <w:t xml:space="preserve"> </w:t>
      </w:r>
      <w:r>
        <w:t>V</w:t>
      </w:r>
      <w:r>
        <w:t xml:space="preserve"> </w:t>
      </w:r>
      <w:r>
        <w:t>R</w:t>
      </w:r>
      <w:r>
        <w:t xml:space="preserve"> </w:t>
      </w:r>
      <w:r>
        <w:t>M</w:t>
      </w:r>
      <w:r>
        <w:t xml:space="preserve"> </w:t>
      </w:r>
      <w:r>
        <w:t>N</w:t>
      </w:r>
      <w:r>
        <w:t xml:space="preserve"> </w:t>
      </w:r>
      <w:r>
        <w:t>K</w:t>
      </w:r>
      <w:r>
        <w:t xml:space="preserve"> </w:t>
      </w:r>
      <w:r>
        <w:t>E</w:t>
      </w:r>
      <w:r>
        <w:t xml:space="preserve"> </w:t>
      </w:r>
      <w:r>
        <w:t>E</w:t>
      </w:r>
      <w:r>
        <w:t xml:space="preserve"> </w:t>
      </w:r>
      <w:r>
        <w:t>A</w:t>
      </w:r>
      <w:r>
        <w:t xml:space="preserve"> </w:t>
      </w:r>
      <w:r>
        <w:t>E</w:t>
      </w:r>
      <w:r>
        <w:t xml:space="preserve"> </w:t>
      </w:r>
      <w:r>
        <w:t>N</w:t>
      </w:r>
      <w:r>
        <w:t xml:space="preserve"> </w:t>
      </w:r>
      <w:r>
        <w:t>U</w:t>
      </w:r>
      <w:r>
        <w:t xml:space="preserve"> </w:t>
      </w:r>
      <w:r>
        <w:t>E</w:t>
      </w:r>
      <w:r>
        <w:t xml:space="preserve"> </w:t>
      </w:r>
      <w:r>
        <w:t>C</w:t>
      </w:r>
      <w:r>
        <w:t xml:space="preserve"> </w:t>
      </w:r>
      <w:r>
        <w:t>S</w:t>
      </w:r>
      <w:r>
        <w:t xml:space="preserve"> </w:t>
      </w:r>
      <w:r>
        <w:t>A</w:t>
      </w:r>
      <w:r>
        <w:t xml:space="preserve"> </w:t>
      </w:r>
      <w:r>
        <w:t>T</w:t>
      </w:r>
      <w:r>
        <w:t xml:space="preserve"> </w:t>
      </w:r>
      <w:r>
        <w:t>E</w:t>
      </w:r>
      <w:r>
        <w:t xml:space="preserve"> </w:t>
      </w:r>
      <w:r>
        <w:br/>
      </w:r>
      <w:r>
        <w:t>I</w:t>
      </w:r>
      <w:r>
        <w:t xml:space="preserve"> </w:t>
      </w:r>
      <w:r>
        <w:t>G</w:t>
      </w:r>
      <w:r>
        <w:t xml:space="preserve"> </w:t>
      </w:r>
      <w:r>
        <w:t>E</w:t>
      </w:r>
      <w:r>
        <w:t xml:space="preserve"> </w:t>
      </w:r>
      <w:r>
        <w:t>Z</w:t>
      </w:r>
      <w:r>
        <w:t xml:space="preserve"> </w:t>
      </w:r>
      <w:r>
        <w:t>Y</w:t>
      </w:r>
      <w:r>
        <w:t xml:space="preserve"> </w:t>
      </w:r>
      <w:r>
        <w:t>S</w:t>
      </w:r>
      <w:r>
        <w:t xml:space="preserve"> </w:t>
      </w:r>
      <w:r>
        <w:t>H</w:t>
      </w:r>
      <w:r>
        <w:t xml:space="preserve"> </w:t>
      </w:r>
      <w:r>
        <w:t>R</w:t>
      </w:r>
      <w:r>
        <w:t xml:space="preserve"> </w:t>
      </w:r>
      <w:r>
        <w:t>P</w:t>
      </w:r>
      <w:r>
        <w:t xml:space="preserve"> </w:t>
      </w:r>
      <w:r>
        <w:t>E</w:t>
      </w:r>
      <w:r>
        <w:t xml:space="preserve"> </w:t>
      </w:r>
      <w:r>
        <w:t>F</w:t>
      </w:r>
      <w:r>
        <w:t xml:space="preserve"> </w:t>
      </w:r>
      <w:r>
        <w:t>C</w:t>
      </w:r>
      <w:r>
        <w:t xml:space="preserve"> </w:t>
      </w:r>
      <w:r>
        <w:t>A</w:t>
      </w:r>
      <w:r>
        <w:t xml:space="preserve"> </w:t>
      </w:r>
      <w:r>
        <w:t>G</w:t>
      </w:r>
      <w:r>
        <w:t xml:space="preserve"> </w:t>
      </w:r>
      <w:r>
        <w:t>M</w:t>
      </w:r>
      <w:r>
        <w:t xml:space="preserve"> </w:t>
      </w:r>
      <w:r>
        <w:t>C</w:t>
      </w:r>
      <w:r>
        <w:t xml:space="preserve"> </w:t>
      </w:r>
      <w:r>
        <w:t>X</w:t>
      </w:r>
      <w:r>
        <w:t xml:space="preserve"> </w:t>
      </w:r>
      <w:r>
        <w:t>E</w:t>
      </w:r>
      <w:r>
        <w:t xml:space="preserve"> </w:t>
      </w:r>
      <w:r>
        <w:t>M</w:t>
      </w:r>
      <w:r>
        <w:t xml:space="preserve"> </w:t>
      </w:r>
      <w:r>
        <w:t>X</w:t>
      </w:r>
      <w:r>
        <w:t xml:space="preserve"> </w:t>
      </w:r>
      <w:r>
        <w:t>G</w:t>
      </w:r>
      <w:r>
        <w:t xml:space="preserve"> </w:t>
      </w:r>
      <w:r>
        <w:t>Z</w:t>
      </w:r>
      <w:r>
        <w:t xml:space="preserve"> </w:t>
      </w:r>
      <w:r>
        <w:t>S</w:t>
      </w:r>
      <w:r>
        <w:t xml:space="preserve"> </w:t>
      </w:r>
      <w:r>
        <w:t>X</w:t>
      </w:r>
      <w:r>
        <w:t xml:space="preserve"> </w:t>
      </w:r>
      <w:r>
        <w:t>C</w:t>
      </w:r>
      <w:r>
        <w:t xml:space="preserve"> </w:t>
      </w:r>
      <w:r>
        <w:br/>
      </w:r>
      <w:r>
        <w:t>N</w:t>
      </w:r>
      <w:r>
        <w:t xml:space="preserve"> </w:t>
      </w:r>
      <w:r>
        <w:t>S</w:t>
      </w:r>
      <w:r>
        <w:t xml:space="preserve"> </w:t>
      </w:r>
      <w:r>
        <w:t>X</w:t>
      </w:r>
      <w:r>
        <w:t xml:space="preserve"> </w:t>
      </w:r>
      <w:r>
        <w:t>F</w:t>
      </w:r>
      <w:r>
        <w:t xml:space="preserve"> </w:t>
      </w:r>
      <w:r>
        <w:t>L</w:t>
      </w:r>
      <w:r>
        <w:t xml:space="preserve"> </w:t>
      </w:r>
      <w:r>
        <w:t>N</w:t>
      </w:r>
      <w:r>
        <w:t xml:space="preserve"> </w:t>
      </w:r>
      <w:r>
        <w:t>I</w:t>
      </w:r>
      <w:r>
        <w:t xml:space="preserve"> </w:t>
      </w:r>
      <w:r>
        <w:t>B</w:t>
      </w:r>
      <w:r>
        <w:t xml:space="preserve"> </w:t>
      </w:r>
      <w:r>
        <w:t>X</w:t>
      </w:r>
      <w:r>
        <w:t xml:space="preserve"> </w:t>
      </w:r>
      <w:r>
        <w:t>Q</w:t>
      </w:r>
      <w:r>
        <w:t xml:space="preserve"> </w:t>
      </w:r>
      <w:r>
        <w:t>X</w:t>
      </w:r>
      <w:r>
        <w:t xml:space="preserve"> </w:t>
      </w:r>
      <w:r>
        <w:t>H</w:t>
      </w:r>
      <w:r>
        <w:t xml:space="preserve"> </w:t>
      </w:r>
      <w:r>
        <w:t>N</w:t>
      </w:r>
      <w:r>
        <w:t xml:space="preserve"> </w:t>
      </w:r>
      <w:r>
        <w:t>H</w:t>
      </w:r>
      <w:r>
        <w:t xml:space="preserve"> </w:t>
      </w:r>
      <w:r>
        <w:t>O</w:t>
      </w:r>
      <w:r>
        <w:t xml:space="preserve"> </w:t>
      </w:r>
      <w:r>
        <w:t>W</w:t>
      </w:r>
      <w:r>
        <w:t xml:space="preserve"> </w:t>
      </w:r>
      <w:r>
        <w:t>A</w:t>
      </w:r>
      <w:r>
        <w:t xml:space="preserve"> </w:t>
      </w:r>
      <w:r>
        <w:t>W</w:t>
      </w:r>
      <w:r>
        <w:t xml:space="preserve"> </w:t>
      </w:r>
      <w:r>
        <w:t>E</w:t>
      </w:r>
      <w:r>
        <w:t xml:space="preserve"> </w:t>
      </w:r>
      <w:r>
        <w:t>A</w:t>
      </w:r>
      <w:r>
        <w:t xml:space="preserve"> </w:t>
      </w:r>
      <w:r>
        <w:t>Y</w:t>
      </w:r>
      <w:r>
        <w:t xml:space="preserve"> </w:t>
      </w:r>
      <w:r>
        <w:t>W</w:t>
      </w:r>
      <w:r>
        <w:t xml:space="preserve"> </w:t>
      </w:r>
      <w:r>
        <w:t>W</w:t>
      </w:r>
      <w:r>
        <w:t xml:space="preserve"> </w:t>
      </w:r>
      <w:r>
        <w:t>W</w:t>
      </w:r>
      <w:r>
        <w:t xml:space="preserve"> </w:t>
      </w:r>
      <w:r>
        <w:t>H</w:t>
      </w:r>
      <w:r>
        <w:t xml:space="preserve"> </w:t>
      </w:r>
      <w:r>
        <w:br/>
      </w:r>
      <w:r>
        <w:t>O</w:t>
      </w:r>
      <w:r>
        <w:t xml:space="preserve"> </w:t>
      </w:r>
      <w:r>
        <w:t>A</w:t>
      </w:r>
      <w:r>
        <w:t xml:space="preserve"> </w:t>
      </w:r>
      <w:r>
        <w:t>A</w:t>
      </w:r>
      <w:r>
        <w:t xml:space="preserve"> </w:t>
      </w:r>
      <w:r>
        <w:t>G</w:t>
      </w:r>
      <w:r>
        <w:t xml:space="preserve"> </w:t>
      </w:r>
      <w:r>
        <w:t>E</w:t>
      </w:r>
      <w:r>
        <w:t xml:space="preserve"> </w:t>
      </w:r>
      <w:r>
        <w:t>K</w:t>
      </w:r>
      <w:r>
        <w:t xml:space="preserve"> </w:t>
      </w:r>
      <w:r>
        <w:t>L</w:t>
      </w:r>
      <w:r>
        <w:t xml:space="preserve"> </w:t>
      </w:r>
      <w:r>
        <w:t>M</w:t>
      </w:r>
      <w:r>
        <w:t xml:space="preserve"> </w:t>
      </w:r>
      <w:r>
        <w:t>T</w:t>
      </w:r>
      <w:r>
        <w:t xml:space="preserve"> </w:t>
      </w:r>
      <w:r>
        <w:t>P</w:t>
      </w:r>
      <w:r>
        <w:t xml:space="preserve"> </w:t>
      </w:r>
      <w:r>
        <w:t>L</w:t>
      </w:r>
      <w:r>
        <w:t xml:space="preserve"> </w:t>
      </w:r>
      <w:r>
        <w:t>A</w:t>
      </w:r>
      <w:r>
        <w:t xml:space="preserve"> </w:t>
      </w:r>
      <w:r>
        <w:t>B</w:t>
      </w:r>
      <w:r>
        <w:t xml:space="preserve"> </w:t>
      </w:r>
      <w:r>
        <w:t>L</w:t>
      </w:r>
      <w:r>
        <w:t xml:space="preserve"> </w:t>
      </w:r>
      <w:r>
        <w:t>T</w:t>
      </w:r>
      <w:r>
        <w:t xml:space="preserve"> </w:t>
      </w:r>
      <w:r>
        <w:t>G</w:t>
      </w:r>
      <w:r>
        <w:t xml:space="preserve"> </w:t>
      </w:r>
      <w:r>
        <w:t>S</w:t>
      </w:r>
      <w:r>
        <w:t xml:space="preserve"> </w:t>
      </w:r>
      <w:r>
        <w:t>O</w:t>
      </w:r>
      <w:r>
        <w:t xml:space="preserve"> </w:t>
      </w:r>
      <w:r>
        <w:t>R</w:t>
      </w:r>
      <w:r>
        <w:t xml:space="preserve"> </w:t>
      </w:r>
      <w:r>
        <w:t>S</w:t>
      </w:r>
      <w:r>
        <w:t xml:space="preserve"> </w:t>
      </w:r>
      <w:r>
        <w:t>T</w:t>
      </w:r>
      <w:r>
        <w:t xml:space="preserve"> </w:t>
      </w:r>
      <w:r>
        <w:t>Y</w:t>
      </w:r>
      <w:r>
        <w:t xml:space="preserve"> </w:t>
      </w:r>
      <w:r>
        <w:t>H</w:t>
      </w:r>
      <w:r>
        <w:t xml:space="preserve"> </w:t>
      </w:r>
      <w:r>
        <w:t>V</w:t>
      </w:r>
      <w:r>
        <w:t xml:space="preserve"> </w:t>
      </w:r>
      <w:r>
        <w:t>O</w:t>
      </w:r>
      <w:r>
        <w:t xml:space="preserve"> </w:t>
      </w:r>
      <w:r>
        <w:br/>
      </w:r>
      <w:r>
        <w:t>R</w:t>
      </w:r>
      <w:r>
        <w:t xml:space="preserve"> </w:t>
      </w:r>
      <w:r>
        <w:t>P</w:t>
      </w:r>
      <w:r>
        <w:t xml:space="preserve"> </w:t>
      </w:r>
      <w:r>
        <w:t>S</w:t>
      </w:r>
      <w:r>
        <w:t xml:space="preserve"> </w:t>
      </w:r>
      <w:r>
        <w:t>A</w:t>
      </w:r>
      <w:r>
        <w:t xml:space="preserve"> </w:t>
      </w:r>
      <w:r>
        <w:t>Y</w:t>
      </w:r>
      <w:r>
        <w:t xml:space="preserve"> </w:t>
      </w:r>
      <w:r>
        <w:t>T</w:t>
      </w:r>
      <w:r>
        <w:t xml:space="preserve"> </w:t>
      </w:r>
      <w:r>
        <w:t>L</w:t>
      </w:r>
      <w:r>
        <w:t xml:space="preserve"> </w:t>
      </w:r>
      <w:r>
        <w:t>G</w:t>
      </w:r>
      <w:r>
        <w:t xml:space="preserve"> </w:t>
      </w:r>
      <w:r>
        <w:t>E</w:t>
      </w:r>
      <w:r>
        <w:t xml:space="preserve"> </w:t>
      </w:r>
      <w:r>
        <w:t>E</w:t>
      </w:r>
      <w:r>
        <w:t xml:space="preserve"> </w:t>
      </w:r>
      <w:r>
        <w:t>R</w:t>
      </w:r>
      <w:r>
        <w:t xml:space="preserve"> </w:t>
      </w:r>
      <w:r>
        <w:t>R</w:t>
      </w:r>
      <w:r>
        <w:t xml:space="preserve"> </w:t>
      </w:r>
      <w:r>
        <w:t>Q</w:t>
      </w:r>
      <w:r>
        <w:t xml:space="preserve"> </w:t>
      </w:r>
      <w:r>
        <w:t>J</w:t>
      </w:r>
      <w:r>
        <w:t xml:space="preserve"> </w:t>
      </w:r>
      <w:r>
        <w:t>R</w:t>
      </w:r>
      <w:r>
        <w:t xml:space="preserve"> </w:t>
      </w:r>
      <w:r>
        <w:t>O</w:t>
      </w:r>
      <w:r>
        <w:t xml:space="preserve"> </w:t>
      </w:r>
      <w:r>
        <w:t>S</w:t>
      </w:r>
      <w:r>
        <w:t xml:space="preserve"> </w:t>
      </w:r>
      <w:r>
        <w:t>W</w:t>
      </w:r>
      <w:r>
        <w:t xml:space="preserve"> </w:t>
      </w:r>
      <w:r>
        <w:t>J</w:t>
      </w:r>
      <w:r>
        <w:t xml:space="preserve"> </w:t>
      </w:r>
      <w:r>
        <w:t>G</w:t>
      </w:r>
      <w:r>
        <w:t xml:space="preserve"> </w:t>
      </w:r>
      <w:r>
        <w:t>F</w:t>
      </w:r>
      <w:r>
        <w:t xml:space="preserve"> </w:t>
      </w:r>
      <w:r>
        <w:t>Z</w:t>
      </w:r>
      <w:r>
        <w:t xml:space="preserve"> </w:t>
      </w:r>
      <w:r>
        <w:t>I</w:t>
      </w:r>
      <w:r>
        <w:t xml:space="preserve"> </w:t>
      </w:r>
      <w:r>
        <w:t>L</w:t>
      </w:r>
      <w:r>
        <w:t xml:space="preserve"> </w:t>
      </w:r>
      <w:r>
        <w:t>N</w:t>
      </w:r>
      <w:r>
        <w:t xml:space="preserve"> </w:t>
      </w:r>
      <w:r>
        <w:br/>
      </w:r>
      <w:r>
        <w:t>T</w:t>
      </w:r>
      <w:r>
        <w:t xml:space="preserve"> </w:t>
      </w:r>
      <w:r>
        <w:t>W</w:t>
      </w:r>
      <w:r>
        <w:t xml:space="preserve"> </w:t>
      </w:r>
      <w:r>
        <w:t>S</w:t>
      </w:r>
      <w:r>
        <w:t xml:space="preserve"> </w:t>
      </w:r>
      <w:r>
        <w:t>J</w:t>
      </w:r>
      <w:r>
        <w:t xml:space="preserve"> </w:t>
      </w:r>
      <w:r>
        <w:t>J</w:t>
      </w:r>
      <w:r>
        <w:t xml:space="preserve"> </w:t>
      </w:r>
      <w:r>
        <w:t>X</w:t>
      </w:r>
      <w:r>
        <w:t xml:space="preserve"> </w:t>
      </w:r>
      <w:r>
        <w:t>E</w:t>
      </w:r>
      <w:r>
        <w:t xml:space="preserve"> </w:t>
      </w:r>
      <w:r>
        <w:t>Q</w:t>
      </w:r>
      <w:r>
        <w:t xml:space="preserve"> </w:t>
      </w:r>
      <w:r>
        <w:t>U</w:t>
      </w:r>
      <w:r>
        <w:t xml:space="preserve"> </w:t>
      </w:r>
      <w:r>
        <w:t>S</w:t>
      </w:r>
      <w:r>
        <w:t xml:space="preserve"> </w:t>
      </w:r>
      <w:r>
        <w:t>X</w:t>
      </w:r>
      <w:r>
        <w:t xml:space="preserve"> </w:t>
      </w:r>
      <w:r>
        <w:t>M</w:t>
      </w:r>
      <w:r>
        <w:t xml:space="preserve"> </w:t>
      </w:r>
      <w:r>
        <w:t>R</w:t>
      </w:r>
      <w:r>
        <w:t xml:space="preserve"> </w:t>
      </w:r>
      <w:r>
        <w:t>M</w:t>
      </w:r>
      <w:r>
        <w:t xml:space="preserve"> </w:t>
      </w:r>
      <w:r>
        <w:t>G</w:t>
      </w:r>
      <w:r>
        <w:t xml:space="preserve"> </w:t>
      </w:r>
      <w:r>
        <w:t>Q</w:t>
      </w:r>
      <w:r>
        <w:t xml:space="preserve"> </w:t>
      </w:r>
      <w:r>
        <w:t>K</w:t>
      </w:r>
      <w:r>
        <w:t xml:space="preserve"> </w:t>
      </w:r>
      <w:r>
        <w:t>G</w:t>
      </w:r>
      <w:r>
        <w:t xml:space="preserve"> </w:t>
      </w:r>
      <w:r>
        <w:t>T</w:t>
      </w:r>
      <w:r>
        <w:t xml:space="preserve"> </w:t>
      </w:r>
      <w:r>
        <w:t>L</w:t>
      </w:r>
      <w:r>
        <w:t xml:space="preserve"> </w:t>
      </w:r>
      <w:r>
        <w:t>G</w:t>
      </w:r>
      <w:r>
        <w:t xml:space="preserve"> </w:t>
      </w:r>
      <w:r>
        <w:t>M</w:t>
      </w:r>
      <w:r>
        <w:t xml:space="preserve"> </w:t>
      </w:r>
      <w:r>
        <w:t>S</w:t>
      </w:r>
      <w:r>
        <w:t xml:space="preserve"> </w:t>
      </w:r>
      <w:r>
        <w:t>V</w:t>
      </w:r>
      <w:r>
        <w:t xml:space="preserve"> </w:t>
      </w:r>
      <w:r>
        <w:t>T</w:t>
      </w:r>
      <w:r>
        <w:t xml:space="preserve"> </w:t>
      </w:r>
      <w:r>
        <w:br/>
      </w:r>
      <w:r>
        <w:t>H</w:t>
      </w:r>
      <w:r>
        <w:t xml:space="preserve"> </w:t>
      </w:r>
      <w:r>
        <w:t>J</w:t>
      </w:r>
      <w:r>
        <w:t xml:space="preserve"> </w:t>
      </w:r>
      <w:r>
        <w:t>P</w:t>
      </w:r>
      <w:r>
        <w:t xml:space="preserve"> </w:t>
      </w:r>
      <w:r>
        <w:t>V</w:t>
      </w:r>
      <w:r>
        <w:t xml:space="preserve"> </w:t>
      </w:r>
      <w:r>
        <w:t>W</w:t>
      </w:r>
      <w:r>
        <w:t xml:space="preserve"> </w:t>
      </w:r>
      <w:r>
        <w:t>N</w:t>
      </w:r>
      <w:r>
        <w:t xml:space="preserve"> </w:t>
      </w:r>
      <w:r>
        <w:t>G</w:t>
      </w:r>
      <w:r>
        <w:t xml:space="preserve"> </w:t>
      </w:r>
      <w:r>
        <w:t>A</w:t>
      </w:r>
      <w:r>
        <w:t xml:space="preserve"> </w:t>
      </w:r>
      <w:r>
        <w:t>A</w:t>
      </w:r>
      <w:r>
        <w:t xml:space="preserve"> </w:t>
      </w:r>
      <w:r>
        <w:t>A</w:t>
      </w:r>
      <w:r>
        <w:t xml:space="preserve"> </w:t>
      </w:r>
      <w:r>
        <w:t>F</w:t>
      </w:r>
      <w:r>
        <w:t xml:space="preserve"> </w:t>
      </w:r>
      <w:r>
        <w:t>A</w:t>
      </w:r>
      <w:r>
        <w:t xml:space="preserve"> </w:t>
      </w:r>
      <w:r>
        <w:t>U</w:t>
      </w:r>
      <w:r>
        <w:t xml:space="preserve"> </w:t>
      </w:r>
      <w:r>
        <w:t>M</w:t>
      </w:r>
      <w:r>
        <w:t xml:space="preserve"> </w:t>
      </w:r>
      <w:r>
        <w:t>R</w:t>
      </w:r>
      <w:r>
        <w:t xml:space="preserve"> </w:t>
      </w:r>
      <w:r>
        <w:t>C</w:t>
      </w:r>
      <w:r>
        <w:t xml:space="preserve"> </w:t>
      </w:r>
      <w:r>
        <w:t>Y</w:t>
      </w:r>
      <w:r>
        <w:t xml:space="preserve"> </w:t>
      </w:r>
      <w:r>
        <w:t>Y</w:t>
      </w:r>
      <w:r>
        <w:t xml:space="preserve"> </w:t>
      </w:r>
      <w:r>
        <w:t>E</w:t>
      </w:r>
      <w:r>
        <w:t xml:space="preserve"> </w:t>
      </w:r>
      <w:r>
        <w:t>O</w:t>
      </w:r>
      <w:r>
        <w:t xml:space="preserve"> </w:t>
      </w:r>
      <w:r>
        <w:t>T</w:t>
      </w:r>
      <w:r>
        <w:t xml:space="preserve"> </w:t>
      </w:r>
      <w:r>
        <w:t>L</w:t>
      </w:r>
      <w:r>
        <w:t xml:space="preserve"> </w:t>
      </w:r>
      <w:r>
        <w:t>P</w:t>
      </w:r>
      <w:r>
        <w:t xml:space="preserve"> </w:t>
      </w:r>
      <w:r>
        <w:t>N</w:t>
      </w:r>
      <w:r>
        <w:t xml:space="preserve"> </w:t>
      </w:r>
      <w:r>
        <w:t>E</w:t>
      </w:r>
      <w:r>
        <w:t xml:space="preserve"> </w:t>
      </w:r>
      <w:r>
        <w:br/>
      </w:r>
      <w:r>
        <w:t>T</w:t>
      </w:r>
      <w:r>
        <w:t xml:space="preserve"> </w:t>
      </w:r>
      <w:r>
        <w:t>E</w:t>
      </w:r>
      <w:r>
        <w:t xml:space="preserve"> </w:t>
      </w:r>
      <w:r>
        <w:t>I</w:t>
      </w:r>
      <w:r>
        <w:t xml:space="preserve"> </w:t>
      </w:r>
      <w:r>
        <w:t>R</w:t>
      </w:r>
      <w:r>
        <w:t xml:space="preserve"> </w:t>
      </w:r>
      <w:r>
        <w:t>M</w:t>
      </w:r>
      <w:r>
        <w:t xml:space="preserve"> </w:t>
      </w:r>
      <w:r>
        <w:t>S</w:t>
      </w:r>
      <w:r>
        <w:t xml:space="preserve"> </w:t>
      </w:r>
      <w:r>
        <w:t>J</w:t>
      </w:r>
      <w:r>
        <w:t xml:space="preserve"> </w:t>
      </w:r>
      <w:r>
        <w:t>X</w:t>
      </w:r>
      <w:r>
        <w:t xml:space="preserve"> </w:t>
      </w:r>
      <w:r>
        <w:t>A</w:t>
      </w:r>
      <w:r>
        <w:t xml:space="preserve"> </w:t>
      </w:r>
      <w:r>
        <w:t>B</w:t>
      </w:r>
      <w:r>
        <w:t xml:space="preserve"> </w:t>
      </w:r>
      <w:r>
        <w:t>K</w:t>
      </w:r>
      <w:r>
        <w:t xml:space="preserve"> </w:t>
      </w:r>
      <w:r>
        <w:t>P</w:t>
      </w:r>
      <w:r>
        <w:t xml:space="preserve"> </w:t>
      </w:r>
      <w:r>
        <w:t>N</w:t>
      </w:r>
      <w:r>
        <w:t xml:space="preserve"> </w:t>
      </w:r>
      <w:r>
        <w:t>O</w:t>
      </w:r>
      <w:r>
        <w:t xml:space="preserve"> </w:t>
      </w:r>
      <w:r>
        <w:t>U</w:t>
      </w:r>
      <w:r>
        <w:t xml:space="preserve"> </w:t>
      </w:r>
      <w:r>
        <w:t>K</w:t>
      </w:r>
      <w:r>
        <w:t xml:space="preserve"> </w:t>
      </w:r>
      <w:r>
        <w:t>B</w:t>
      </w:r>
      <w:r>
        <w:t xml:space="preserve"> </w:t>
      </w:r>
      <w:r>
        <w:t>P</w:t>
      </w:r>
      <w:r>
        <w:t xml:space="preserve"> </w:t>
      </w:r>
      <w:r>
        <w:t>X</w:t>
      </w:r>
      <w:r>
        <w:t xml:space="preserve"> </w:t>
      </w:r>
      <w:r>
        <w:t>W</w:t>
      </w:r>
      <w:r>
        <w:t xml:space="preserve"> </w:t>
      </w:r>
      <w:r>
        <w:t>Q</w:t>
      </w:r>
      <w:r>
        <w:t xml:space="preserve"> </w:t>
      </w:r>
      <w:r>
        <w:t>A</w:t>
      </w:r>
      <w:r>
        <w:t xml:space="preserve"> </w:t>
      </w:r>
      <w:r>
        <w:t>E</w:t>
      </w:r>
      <w:r>
        <w:t xml:space="preserve"> </w:t>
      </w:r>
      <w:r>
        <w:t>A</w:t>
      </w:r>
      <w:r>
        <w:t xml:space="preserve"> </w:t>
      </w:r>
      <w:r>
        <w:t>X</w:t>
      </w:r>
      <w:r>
        <w:t xml:space="preserve"> </w:t>
      </w:r>
      <w:r>
        <w:br/>
      </w:r>
      <w:r>
        <w:t>E</w:t>
      </w:r>
      <w:r>
        <w:t xml:space="preserve"> </w:t>
      </w:r>
      <w:r>
        <w:t>M</w:t>
      </w:r>
      <w:r>
        <w:t xml:space="preserve"> </w:t>
      </w:r>
      <w:r>
        <w:t>R</w:t>
      </w:r>
      <w:r>
        <w:t xml:space="preserve"> </w:t>
      </w:r>
      <w:r>
        <w:t>T</w:t>
      </w:r>
      <w:r>
        <w:t xml:space="preserve"> </w:t>
      </w:r>
      <w:r>
        <w:t>Y</w:t>
      </w:r>
      <w:r>
        <w:t xml:space="preserve"> </w:t>
      </w:r>
      <w:r>
        <w:t>H</w:t>
      </w:r>
      <w:r>
        <w:t xml:space="preserve"> </w:t>
      </w:r>
      <w:r>
        <w:t>E</w:t>
      </w:r>
      <w:r>
        <w:t xml:space="preserve"> </w:t>
      </w:r>
      <w:r>
        <w:t>Z</w:t>
      </w:r>
      <w:r>
        <w:t xml:space="preserve"> </w:t>
      </w:r>
      <w:r>
        <w:t>O</w:t>
      </w:r>
      <w:r>
        <w:t xml:space="preserve"> </w:t>
      </w:r>
      <w:r>
        <w:t>S</w:t>
      </w:r>
      <w:r>
        <w:t xml:space="preserve"> </w:t>
      </w:r>
      <w:r>
        <w:t>A</w:t>
      </w:r>
      <w:r>
        <w:t xml:space="preserve"> </w:t>
      </w:r>
      <w:r>
        <w:t>W</w:t>
      </w:r>
      <w:r>
        <w:t xml:space="preserve"> </w:t>
      </w:r>
      <w:r>
        <w:t>T</w:t>
      </w:r>
      <w:r>
        <w:t xml:space="preserve"> </w:t>
      </w:r>
      <w:r>
        <w:t>B</w:t>
      </w:r>
      <w:r>
        <w:t xml:space="preserve"> </w:t>
      </w:r>
      <w:r>
        <w:t>A</w:t>
      </w:r>
      <w:r>
        <w:t xml:space="preserve"> </w:t>
      </w:r>
      <w:r>
        <w:t>S</w:t>
      </w:r>
      <w:r>
        <w:t xml:space="preserve"> </w:t>
      </w:r>
      <w:r>
        <w:t>X</w:t>
      </w:r>
      <w:r>
        <w:t xml:space="preserve"> </w:t>
      </w:r>
      <w:r>
        <w:t>Y</w:t>
      </w:r>
      <w:r>
        <w:t xml:space="preserve"> </w:t>
      </w:r>
      <w:r>
        <w:t>A</w:t>
      </w:r>
      <w:r>
        <w:t xml:space="preserve"> </w:t>
      </w:r>
      <w:r>
        <w:t>N</w:t>
      </w:r>
      <w:r>
        <w:t xml:space="preserve"> </w:t>
      </w:r>
      <w:r>
        <w:t>G</w:t>
      </w:r>
      <w:r>
        <w:t xml:space="preserve"> </w:t>
      </w:r>
      <w:r>
        <w:t>P</w:t>
      </w:r>
      <w:r>
        <w:t xml:space="preserve"> </w:t>
      </w:r>
      <w:r>
        <w:t>R</w:t>
      </w:r>
      <w:r>
        <w:t xml:space="preserve"> </w:t>
      </w:r>
      <w:r>
        <w:t>A</w:t>
      </w:r>
      <w:r>
        <w:t xml:space="preserve"> </w:t>
      </w:r>
      <w:r>
        <w:t>A</w:t>
      </w:r>
      <w:r>
        <w:t xml:space="preserve"> </w:t>
      </w:r>
      <w:r>
        <w:br/>
      </w:r>
      <w:r>
        <w:t>X</w:t>
      </w:r>
      <w:r>
        <w:t xml:space="preserve"> </w:t>
      </w:r>
      <w:r>
        <w:t>C</w:t>
      </w:r>
      <w:r>
        <w:t xml:space="preserve"> </w:t>
      </w:r>
      <w:r>
        <w:t>I</w:t>
      </w:r>
      <w:r>
        <w:t xml:space="preserve"> </w:t>
      </w:r>
      <w:r>
        <w:t>O</w:t>
      </w:r>
      <w:r>
        <w:t xml:space="preserve"> </w:t>
      </w:r>
      <w:r>
        <w:t>C</w:t>
      </w:r>
      <w:r>
        <w:t xml:space="preserve"> </w:t>
      </w:r>
      <w:r>
        <w:t>T</w:t>
      </w:r>
      <w:r>
        <w:t xml:space="preserve"> </w:t>
      </w:r>
      <w:r>
        <w:t>L</w:t>
      </w:r>
      <w:r>
        <w:t xml:space="preserve"> </w:t>
      </w:r>
      <w:r>
        <w:t>F</w:t>
      </w:r>
      <w:r>
        <w:t xml:space="preserve"> </w:t>
      </w:r>
      <w:r>
        <w:t>I</w:t>
      </w:r>
      <w:r>
        <w:t xml:space="preserve"> </w:t>
      </w:r>
      <w:r>
        <w:t>O</w:t>
      </w:r>
      <w:r>
        <w:t xml:space="preserve"> </w:t>
      </w:r>
      <w:r>
        <w:t>Y</w:t>
      </w:r>
      <w:r>
        <w:t xml:space="preserve"> </w:t>
      </w:r>
      <w:r>
        <w:t>C</w:t>
      </w:r>
      <w:r>
        <w:t xml:space="preserve"> </w:t>
      </w:r>
      <w:r>
        <w:t>E</w:t>
      </w:r>
      <w:r>
        <w:t xml:space="preserve"> </w:t>
      </w:r>
      <w:r>
        <w:t>Y</w:t>
      </w:r>
      <w:r>
        <w:t xml:space="preserve"> </w:t>
      </w:r>
      <w:r>
        <w:t>L</w:t>
      </w:r>
      <w:r>
        <w:t xml:space="preserve"> </w:t>
      </w:r>
      <w:r>
        <w:t>N</w:t>
      </w:r>
      <w:r>
        <w:t xml:space="preserve"> </w:t>
      </w:r>
      <w:r>
        <w:t>R</w:t>
      </w:r>
      <w:r>
        <w:t xml:space="preserve"> </w:t>
      </w:r>
      <w:r>
        <w:t>H</w:t>
      </w:r>
      <w:r>
        <w:t xml:space="preserve"> </w:t>
      </w:r>
      <w:r>
        <w:t>S</w:t>
      </w:r>
      <w:r>
        <w:t xml:space="preserve"> </w:t>
      </w:r>
      <w:r>
        <w:t>B</w:t>
      </w:r>
      <w:r>
        <w:t xml:space="preserve"> </w:t>
      </w:r>
      <w:r>
        <w:t>T</w:t>
      </w:r>
      <w:r>
        <w:t xml:space="preserve"> </w:t>
      </w:r>
      <w:r>
        <w:t>I</w:t>
      </w:r>
      <w:r>
        <w:t xml:space="preserve"> </w:t>
      </w:r>
      <w:r>
        <w:t>T</w:t>
      </w:r>
      <w:r>
        <w:t xml:space="preserve"> </w:t>
      </w:r>
      <w:r>
        <w:t>X</w:t>
      </w:r>
      <w:r>
        <w:t xml:space="preserve"> </w:t>
      </w:r>
      <w:r>
        <w:t>N</w:t>
      </w:r>
      <w:r>
        <w:t xml:space="preserve"> </w:t>
      </w:r>
      <w:r>
        <w:br/>
      </w:r>
      <w:r>
        <w:t>A</w:t>
      </w:r>
      <w:r>
        <w:t xml:space="preserve"> </w:t>
      </w:r>
      <w:r>
        <w:t>M</w:t>
      </w:r>
      <w:r>
        <w:t xml:space="preserve"> </w:t>
      </w:r>
      <w:r>
        <w:t>T</w:t>
      </w:r>
      <w:r>
        <w:t xml:space="preserve"> </w:t>
      </w:r>
      <w:r>
        <w:t>O</w:t>
      </w:r>
      <w:r>
        <w:t xml:space="preserve"> </w:t>
      </w:r>
      <w:r>
        <w:t>T</w:t>
      </w:r>
      <w:r>
        <w:t xml:space="preserve"> </w:t>
      </w:r>
      <w:r>
        <w:t>K</w:t>
      </w:r>
      <w:r>
        <w:t xml:space="preserve"> </w:t>
      </w:r>
      <w:r>
        <w:t>E</w:t>
      </w:r>
      <w:r>
        <w:t xml:space="preserve"> </w:t>
      </w:r>
      <w:r>
        <w:t>G</w:t>
      </w:r>
      <w:r>
        <w:t xml:space="preserve"> </w:t>
      </w:r>
      <w:r>
        <w:t>B</w:t>
      </w:r>
      <w:r>
        <w:t xml:space="preserve"> </w:t>
      </w:r>
      <w:r>
        <w:t>U</w:t>
      </w:r>
      <w:r>
        <w:t xml:space="preserve"> </w:t>
      </w:r>
      <w:r>
        <w:t>W</w:t>
      </w:r>
      <w:r>
        <w:t xml:space="preserve"> </w:t>
      </w:r>
      <w:r>
        <w:t>M</w:t>
      </w:r>
      <w:r>
        <w:t xml:space="preserve"> </w:t>
      </w:r>
      <w:r>
        <w:t>X</w:t>
      </w:r>
      <w:r>
        <w:t xml:space="preserve"> </w:t>
      </w:r>
      <w:r>
        <w:t>X</w:t>
      </w:r>
      <w:r>
        <w:t xml:space="preserve"> </w:t>
      </w:r>
      <w:r>
        <w:t>J</w:t>
      </w:r>
      <w:r>
        <w:t xml:space="preserve"> </w:t>
      </w:r>
      <w:r>
        <w:t>O</w:t>
      </w:r>
      <w:r>
        <w:t xml:space="preserve"> </w:t>
      </w:r>
      <w:r>
        <w:t>G</w:t>
      </w:r>
      <w:r>
        <w:t xml:space="preserve"> </w:t>
      </w:r>
      <w:r>
        <w:t>A</w:t>
      </w:r>
      <w:r>
        <w:t xml:space="preserve"> </w:t>
      </w:r>
      <w:r>
        <w:t>P</w:t>
      </w:r>
      <w:r>
        <w:t xml:space="preserve"> </w:t>
      </w:r>
      <w:r>
        <w:t>K</w:t>
      </w:r>
      <w:r>
        <w:t xml:space="preserve"> </w:t>
      </w:r>
      <w:r>
        <w:t>R</w:t>
      </w:r>
      <w:r>
        <w:t xml:space="preserve"> </w:t>
      </w:r>
      <w:r>
        <w:t>P</w:t>
      </w:r>
      <w:r>
        <w:t xml:space="preserve"> </w:t>
      </w:r>
      <w:r>
        <w:t>E</w:t>
      </w:r>
      <w:r>
        <w:t xml:space="preserve"> </w:t>
      </w:r>
      <w:r>
        <w:t>B</w:t>
      </w:r>
      <w:r>
        <w:t xml:space="preserve"> </w:t>
      </w:r>
      <w:r>
        <w:t>S</w:t>
      </w:r>
      <w:r>
        <w:t xml:space="preserve"> </w:t>
      </w:r>
      <w:r>
        <w:br/>
      </w:r>
      <w:r>
        <w:t>S</w:t>
      </w:r>
      <w:r>
        <w:t xml:space="preserve"> </w:t>
      </w:r>
      <w:r>
        <w:t>I</w:t>
      </w:r>
      <w:r>
        <w:t xml:space="preserve"> </w:t>
      </w:r>
      <w:r>
        <w:t>S</w:t>
      </w:r>
      <w:r>
        <w:t xml:space="preserve"> </w:t>
      </w:r>
      <w:r>
        <w:t>R</w:t>
      </w:r>
      <w:r>
        <w:t xml:space="preserve"> </w:t>
      </w:r>
      <w:r>
        <w:t>E</w:t>
      </w:r>
      <w:r>
        <w:t xml:space="preserve"> </w:t>
      </w:r>
      <w:r>
        <w:t>R</w:t>
      </w:r>
      <w:r>
        <w:t xml:space="preserve"> </w:t>
      </w:r>
      <w:r>
        <w:t>X</w:t>
      </w:r>
      <w:r>
        <w:t xml:space="preserve"> </w:t>
      </w:r>
      <w:r>
        <w:t>P</w:t>
      </w:r>
      <w:r>
        <w:t xml:space="preserve"> </w:t>
      </w:r>
      <w:r>
        <w:t>R</w:t>
      </w:r>
      <w:r>
        <w:t xml:space="preserve"> </w:t>
      </w:r>
      <w:r>
        <w:t>T</w:t>
      </w:r>
      <w:r>
        <w:t xml:space="preserve"> </w:t>
      </w:r>
      <w:r>
        <w:t>Y</w:t>
      </w:r>
      <w:r>
        <w:t xml:space="preserve"> </w:t>
      </w:r>
      <w:r>
        <w:t>J</w:t>
      </w:r>
      <w:r>
        <w:t xml:space="preserve"> </w:t>
      </w:r>
      <w:r>
        <w:t>A</w:t>
      </w:r>
      <w:r>
        <w:t xml:space="preserve"> </w:t>
      </w:r>
      <w:r>
        <w:t>P</w:t>
      </w:r>
      <w:r>
        <w:t xml:space="preserve"> </w:t>
      </w:r>
      <w:r>
        <w:t>M</w:t>
      </w:r>
      <w:r>
        <w:t xml:space="preserve"> </w:t>
      </w:r>
      <w:r>
        <w:t>F</w:t>
      </w:r>
      <w:r>
        <w:t xml:space="preserve"> </w:t>
      </w:r>
      <w:r>
        <w:t>O</w:t>
      </w:r>
      <w:r>
        <w:t xml:space="preserve"> </w:t>
      </w:r>
      <w:r>
        <w:t>X</w:t>
      </w:r>
      <w:r>
        <w:t xml:space="preserve"> </w:t>
      </w:r>
      <w:r>
        <w:t>R</w:t>
      </w:r>
      <w:r>
        <w:t xml:space="preserve"> </w:t>
      </w:r>
      <w:r>
        <w:t>Y</w:t>
      </w:r>
      <w:r>
        <w:t xml:space="preserve"> </w:t>
      </w:r>
      <w:r>
        <w:t>G</w:t>
      </w:r>
      <w:r>
        <w:t xml:space="preserve"> </w:t>
      </w:r>
      <w:r>
        <w:t>C</w:t>
      </w:r>
      <w:r>
        <w:t xml:space="preserve"> </w:t>
      </w:r>
      <w:r>
        <w:t>B</w:t>
      </w:r>
      <w:r>
        <w:t xml:space="preserve"> </w:t>
      </w:r>
      <w:r>
        <w:t>N</w:t>
      </w:r>
      <w:r>
        <w:t xml:space="preserve"> </w:t>
      </w:r>
      <w:r>
        <w:t>O</w:t>
      </w:r>
      <w:r>
        <w:t xml:space="preserve"> </w:t>
      </w:r>
      <w:r>
        <w:br/>
      </w:r>
      <w:r>
        <w:t>Q</w:t>
      </w:r>
      <w:r>
        <w:t xml:space="preserve"> </w:t>
      </w:r>
      <w:r>
        <w:t>E</w:t>
      </w:r>
      <w:r>
        <w:t xml:space="preserve"> </w:t>
      </w:r>
      <w:r>
        <w:t>A</w:t>
      </w:r>
      <w:r>
        <w:t xml:space="preserve"> </w:t>
      </w:r>
      <w:r>
        <w:t>A</w:t>
      </w:r>
      <w:r>
        <w:t xml:space="preserve"> </w:t>
      </w:r>
      <w:r>
        <w:t>X</w:t>
      </w:r>
      <w:r>
        <w:t xml:space="preserve"> </w:t>
      </w:r>
      <w:r>
        <w:t>Y</w:t>
      </w:r>
      <w:r>
        <w:t xml:space="preserve"> </w:t>
      </w:r>
      <w:r>
        <w:t>A</w:t>
      </w:r>
      <w:r>
        <w:t xml:space="preserve"> </w:t>
      </w:r>
      <w:r>
        <w:t>S</w:t>
      </w:r>
      <w:r>
        <w:t xml:space="preserve"> </w:t>
      </w:r>
      <w:r>
        <w:t>R</w:t>
      </w:r>
      <w:r>
        <w:t xml:space="preserve"> </w:t>
      </w:r>
      <w:r>
        <w:t>H</w:t>
      </w:r>
      <w:r>
        <w:t xml:space="preserve"> </w:t>
      </w:r>
      <w:r>
        <w:t>E</w:t>
      </w:r>
      <w:r>
        <w:t xml:space="preserve"> </w:t>
      </w:r>
      <w:r>
        <w:t>E</w:t>
      </w:r>
      <w:r>
        <w:t xml:space="preserve"> </w:t>
      </w:r>
      <w:r>
        <w:t>S</w:t>
      </w:r>
      <w:r>
        <w:t xml:space="preserve"> </w:t>
      </w:r>
      <w:r>
        <w:t>Y</w:t>
      </w:r>
      <w:r>
        <w:t xml:space="preserve"> </w:t>
      </w:r>
      <w:r>
        <w:t>F</w:t>
      </w:r>
      <w:r>
        <w:t xml:space="preserve"> </w:t>
      </w:r>
      <w:r>
        <w:t>I</w:t>
      </w:r>
      <w:r>
        <w:t xml:space="preserve"> </w:t>
      </w:r>
      <w:r>
        <w:t>N</w:t>
      </w:r>
      <w:r>
        <w:t xml:space="preserve"> </w:t>
      </w:r>
      <w:r>
        <w:t>M</w:t>
      </w:r>
      <w:r>
        <w:t xml:space="preserve"> </w:t>
      </w:r>
      <w:r>
        <w:t>I</w:t>
      </w:r>
      <w:r>
        <w:t xml:space="preserve"> </w:t>
      </w:r>
      <w:r>
        <w:t>C</w:t>
      </w:r>
      <w:r>
        <w:t xml:space="preserve"> </w:t>
      </w:r>
      <w:r>
        <w:t>A</w:t>
      </w:r>
      <w:r>
        <w:t xml:space="preserve"> </w:t>
      </w:r>
      <w:r>
        <w:t>T</w:t>
      </w:r>
      <w:r>
        <w:t xml:space="preserve"> </w:t>
      </w:r>
      <w:r>
        <w:t>H</w:t>
      </w:r>
      <w:r>
        <w:t xml:space="preserve"> </w:t>
      </w:r>
      <w:r>
        <w:t>N</w:t>
      </w:r>
      <w:r>
        <w:t xml:space="preserve"> </w:t>
      </w:r>
      <w:r>
        <w:t>U</w:t>
      </w:r>
      <w:r>
        <w:t xml:space="preserve"> </w:t>
      </w:r>
      <w:r>
        <w:br/>
      </w:r>
      <w:r>
        <w:t>N</w:t>
      </w:r>
      <w:r>
        <w:t xml:space="preserve"> </w:t>
      </w:r>
      <w:r>
        <w:t>B</w:t>
      </w:r>
      <w:r>
        <w:t xml:space="preserve"> </w:t>
      </w:r>
      <w:r>
        <w:t>J</w:t>
      </w:r>
      <w:r>
        <w:t xml:space="preserve"> </w:t>
      </w:r>
      <w:r>
        <w:t>A</w:t>
      </w:r>
      <w:r>
        <w:t xml:space="preserve"> </w:t>
      </w:r>
      <w:r>
        <w:t>A</w:t>
      </w:r>
      <w:r>
        <w:t xml:space="preserve"> </w:t>
      </w:r>
      <w:r>
        <w:t>S</w:t>
      </w:r>
      <w:r>
        <w:t xml:space="preserve"> </w:t>
      </w:r>
      <w:r>
        <w:t>N</w:t>
      </w:r>
      <w:r>
        <w:t xml:space="preserve"> </w:t>
      </w:r>
      <w:r>
        <w:t>F</w:t>
      </w:r>
      <w:r>
        <w:t xml:space="preserve"> </w:t>
      </w:r>
      <w:r>
        <w:t>P</w:t>
      </w:r>
      <w:r>
        <w:t xml:space="preserve"> </w:t>
      </w:r>
      <w:r>
        <w:t>T</w:t>
      </w:r>
      <w:r>
        <w:t xml:space="preserve"> </w:t>
      </w:r>
      <w:r>
        <w:t>W</w:t>
      </w:r>
      <w:r>
        <w:t xml:space="preserve"> </w:t>
      </w:r>
      <w:r>
        <w:t>Z</w:t>
      </w:r>
      <w:r>
        <w:t xml:space="preserve"> </w:t>
      </w:r>
      <w:r>
        <w:t>S</w:t>
      </w:r>
      <w:r>
        <w:t xml:space="preserve"> </w:t>
      </w:r>
      <w:r>
        <w:t>U</w:t>
      </w:r>
      <w:r>
        <w:t xml:space="preserve"> </w:t>
      </w:r>
      <w:r>
        <w:t>U</w:t>
      </w:r>
      <w:r>
        <w:t xml:space="preserve"> </w:t>
      </w:r>
      <w:r>
        <w:t>B</w:t>
      </w:r>
      <w:r>
        <w:t xml:space="preserve"> </w:t>
      </w:r>
      <w:r>
        <w:t>I</w:t>
      </w:r>
      <w:r>
        <w:t xml:space="preserve"> </w:t>
      </w:r>
      <w:r>
        <w:t>K</w:t>
      </w:r>
      <w:r>
        <w:t xml:space="preserve"> </w:t>
      </w:r>
      <w:r>
        <w:t>D</w:t>
      </w:r>
      <w:r>
        <w:t xml:space="preserve"> </w:t>
      </w:r>
      <w:r>
        <w:t>E</w:t>
      </w:r>
      <w:r>
        <w:t xml:space="preserve"> </w:t>
      </w:r>
      <w:r>
        <w:t>M</w:t>
      </w:r>
      <w:r>
        <w:t xml:space="preserve"> </w:t>
      </w:r>
      <w:r>
        <w:t>T</w:t>
      </w:r>
      <w:r>
        <w:t xml:space="preserve"> </w:t>
      </w:r>
      <w:r>
        <w:t>J</w:t>
      </w:r>
      <w:r>
        <w:t xml:space="preserve"> </w:t>
      </w:r>
      <w:r>
        <w:t>G</w:t>
      </w:r>
      <w:r>
        <w:t xml:space="preserve"> </w:t>
      </w:r>
      <w:r>
        <w:t>L</w:t>
      </w:r>
      <w:r>
        <w:t xml:space="preserve"> </w:t>
      </w:r>
      <w:r>
        <w:br/>
      </w:r>
      <w:r>
        <w:t>Z</w:t>
      </w:r>
      <w:r>
        <w:t xml:space="preserve"> </w:t>
      </w:r>
      <w:r>
        <w:t>U</w:t>
      </w:r>
      <w:r>
        <w:t xml:space="preserve"> </w:t>
      </w:r>
      <w:r>
        <w:t>Z</w:t>
      </w:r>
      <w:r>
        <w:t xml:space="preserve"> </w:t>
      </w:r>
      <w:r>
        <w:t>M</w:t>
      </w:r>
      <w:r>
        <w:t xml:space="preserve"> </w:t>
      </w:r>
      <w:r>
        <w:t>N</w:t>
      </w:r>
      <w:r>
        <w:t xml:space="preserve"> </w:t>
      </w:r>
      <w:r>
        <w:t>G</w:t>
      </w:r>
      <w:r>
        <w:t xml:space="preserve"> </w:t>
      </w:r>
      <w:r>
        <w:t>S</w:t>
      </w:r>
      <w:r>
        <w:t xml:space="preserve"> </w:t>
      </w:r>
      <w:r>
        <w:t>K</w:t>
      </w:r>
      <w:r>
        <w:t xml:space="preserve"> </w:t>
      </w:r>
      <w:r>
        <w:t>Y</w:t>
      </w:r>
      <w:r>
        <w:t xml:space="preserve"> </w:t>
      </w:r>
      <w:r>
        <w:t>E</w:t>
      </w:r>
      <w:r>
        <w:t xml:space="preserve"> </w:t>
      </w:r>
      <w:r>
        <w:t>L</w:t>
      </w:r>
      <w:r>
        <w:t xml:space="preserve"> </w:t>
      </w:r>
      <w:r>
        <w:t>Q</w:t>
      </w:r>
      <w:r>
        <w:t xml:space="preserve"> </w:t>
      </w:r>
      <w:r>
        <w:t>U</w:t>
      </w:r>
      <w:r>
        <w:t xml:space="preserve"> </w:t>
      </w:r>
      <w:r>
        <w:t>N</w:t>
      </w:r>
      <w:r>
        <w:t xml:space="preserve"> </w:t>
      </w:r>
      <w:r>
        <w:t>X</w:t>
      </w:r>
      <w:r>
        <w:t xml:space="preserve"> </w:t>
      </w:r>
      <w:r>
        <w:t>W</w:t>
      </w:r>
      <w:r>
        <w:t xml:space="preserve"> </w:t>
      </w:r>
      <w:r>
        <w:t>W</w:t>
      </w:r>
      <w:r>
        <w:t xml:space="preserve"> </w:t>
      </w:r>
      <w:r>
        <w:t>T</w:t>
      </w:r>
      <w:r>
        <w:t xml:space="preserve"> </w:t>
      </w:r>
      <w:r>
        <w:t>E</w:t>
      </w:r>
      <w:r>
        <w:t xml:space="preserve"> </w:t>
      </w:r>
      <w:r>
        <w:t>X</w:t>
      </w:r>
      <w:r>
        <w:t xml:space="preserve"> </w:t>
      </w:r>
      <w:r>
        <w:t>J</w:t>
      </w:r>
      <w:r>
        <w:t xml:space="preserve"> </w:t>
      </w:r>
      <w:r>
        <w:t>O</w:t>
      </w:r>
      <w:r>
        <w:t xml:space="preserve"> </w:t>
      </w:r>
      <w:r>
        <w:t>C</w:t>
      </w:r>
      <w:r>
        <w:t xml:space="preserve"> </w:t>
      </w:r>
      <w:r>
        <w:t>U</w:t>
      </w:r>
      <w:r>
        <w:t xml:space="preserve"> </w:t>
      </w:r>
      <w:r>
        <w:t>C</w:t>
      </w:r>
      <w:r>
        <w:t xml:space="preserve"> </w:t>
      </w:r>
      <w:r>
        <w:br/>
      </w:r>
      <w:r>
        <w:t>J</w:t>
      </w:r>
      <w:r>
        <w:t xml:space="preserve"> </w:t>
      </w:r>
      <w:r>
        <w:t>K</w:t>
      </w:r>
      <w:r>
        <w:t xml:space="preserve"> </w:t>
      </w:r>
      <w:r>
        <w:t>Y</w:t>
      </w:r>
      <w:r>
        <w:t xml:space="preserve"> </w:t>
      </w:r>
      <w:r>
        <w:t>U</w:t>
      </w:r>
      <w:r>
        <w:t xml:space="preserve"> </w:t>
      </w:r>
      <w:r>
        <w:t>V</w:t>
      </w:r>
      <w:r>
        <w:t xml:space="preserve"> </w:t>
      </w:r>
      <w:r>
        <w:t>P</w:t>
      </w:r>
      <w:r>
        <w:t xml:space="preserve"> </w:t>
      </w:r>
      <w:r>
        <w:t>H</w:t>
      </w:r>
      <w:r>
        <w:t xml:space="preserve"> </w:t>
      </w:r>
      <w:r>
        <w:t>V</w:t>
      </w:r>
      <w:r>
        <w:t xml:space="preserve"> </w:t>
      </w:r>
      <w:r>
        <w:t>L</w:t>
      </w:r>
      <w:r>
        <w:t xml:space="preserve"> </w:t>
      </w:r>
      <w:r>
        <w:t>X</w:t>
      </w:r>
      <w:r>
        <w:t xml:space="preserve"> </w:t>
      </w:r>
      <w:r>
        <w:t>Y</w:t>
      </w:r>
      <w:r>
        <w:t xml:space="preserve"> </w:t>
      </w:r>
      <w:r>
        <w:t>P</w:t>
      </w:r>
      <w:r>
        <w:t xml:space="preserve"> </w:t>
      </w:r>
      <w:r>
        <w:t>N</w:t>
      </w:r>
      <w:r>
        <w:t xml:space="preserve"> </w:t>
      </w:r>
      <w:r>
        <w:t>M</w:t>
      </w:r>
      <w:r>
        <w:t xml:space="preserve"> </w:t>
      </w:r>
      <w:r>
        <w:t>L</w:t>
      </w:r>
      <w:r>
        <w:t xml:space="preserve"> </w:t>
      </w:r>
      <w:r>
        <w:t>T</w:t>
      </w:r>
      <w:r>
        <w:t xml:space="preserve"> </w:t>
      </w:r>
      <w:r>
        <w:t>E</w:t>
      </w:r>
      <w:r>
        <w:t xml:space="preserve"> </w:t>
      </w:r>
      <w:r>
        <w:t>X</w:t>
      </w:r>
      <w:r>
        <w:t xml:space="preserve"> </w:t>
      </w:r>
      <w:r>
        <w:t>A</w:t>
      </w:r>
      <w:r>
        <w:t xml:space="preserve"> </w:t>
      </w:r>
      <w:r>
        <w:t>S</w:t>
      </w:r>
      <w:r>
        <w:t xml:space="preserve"> </w:t>
      </w:r>
      <w:r>
        <w:t>D</w:t>
      </w:r>
      <w:r>
        <w:t xml:space="preserve"> </w:t>
      </w:r>
      <w:r>
        <w:t>R</w:t>
      </w:r>
      <w:r>
        <w:t xml:space="preserve"> </w:t>
      </w:r>
      <w:r>
        <w:t>E</w:t>
      </w:r>
      <w:r>
        <w:t xml:space="preserve"> </w:t>
      </w:r>
      <w:r>
        <w:t>A</w:t>
      </w:r>
      <w:r>
        <w:t xml:space="preserve"> </w:t>
      </w:r>
      <w:r>
        <w:t>M</w:t>
      </w:r>
      <w:r>
        <w:t xml:space="preserve"> </w:t>
      </w:r>
      <w:r>
        <w:br/>
      </w:r>
      <w:r>
        <w:t>S</w:t>
      </w:r>
      <w:r>
        <w:t xml:space="preserve"> </w:t>
      </w:r>
      <w:r>
        <w:t>I</w:t>
      </w:r>
      <w:r>
        <w:t xml:space="preserve"> </w:t>
      </w:r>
      <w:r>
        <w:t>B</w:t>
      </w:r>
      <w:r>
        <w:t xml:space="preserve"> </w:t>
      </w:r>
      <w:r>
        <w:t>M</w:t>
      </w:r>
      <w:r>
        <w:t xml:space="preserve"> </w:t>
      </w:r>
      <w:r>
        <w:t>I</w:t>
      </w:r>
      <w:r>
        <w:t xml:space="preserve"> </w:t>
      </w:r>
      <w:r>
        <w:t>Y</w:t>
      </w:r>
      <w:r>
        <w:t xml:space="preserve"> </w:t>
      </w:r>
      <w:r>
        <w:t>V</w:t>
      </w:r>
      <w:r>
        <w:t xml:space="preserve"> </w:t>
      </w:r>
      <w:r>
        <w:t>P</w:t>
      </w:r>
      <w:r>
        <w:t xml:space="preserve"> </w:t>
      </w:r>
      <w:r>
        <w:t>L</w:t>
      </w:r>
      <w:r>
        <w:t xml:space="preserve"> </w:t>
      </w:r>
      <w:r>
        <w:t>A</w:t>
      </w:r>
      <w:r>
        <w:t xml:space="preserve"> </w:t>
      </w:r>
      <w:r>
        <w:t>X</w:t>
      </w:r>
      <w:r>
        <w:t xml:space="preserve"> </w:t>
      </w:r>
      <w:r>
        <w:t>J</w:t>
      </w:r>
      <w:r>
        <w:t xml:space="preserve"> </w:t>
      </w:r>
      <w:r>
        <w:t>S</w:t>
      </w:r>
      <w:r>
        <w:t xml:space="preserve"> </w:t>
      </w:r>
      <w:r>
        <w:t>A</w:t>
      </w:r>
      <w:r>
        <w:t xml:space="preserve"> </w:t>
      </w:r>
      <w:r>
        <w:t>T</w:t>
      </w:r>
      <w:r>
        <w:t xml:space="preserve"> </w:t>
      </w:r>
      <w:r>
        <w:t>E</w:t>
      </w:r>
      <w:r>
        <w:t xml:space="preserve"> </w:t>
      </w:r>
      <w:r>
        <w:t>X</w:t>
      </w:r>
      <w:r>
        <w:t xml:space="preserve"> </w:t>
      </w:r>
      <w:r>
        <w:t>A</w:t>
      </w:r>
      <w:r>
        <w:t xml:space="preserve"> </w:t>
      </w:r>
      <w:r>
        <w:t>S</w:t>
      </w:r>
      <w:r>
        <w:t xml:space="preserve"> </w:t>
      </w:r>
      <w:r>
        <w:t>M</w:t>
      </w:r>
      <w:r>
        <w:t xml:space="preserve"> </w:t>
      </w:r>
      <w:r>
        <w:t>O</w:t>
      </w:r>
      <w:r>
        <w:t xml:space="preserve"> </w:t>
      </w:r>
      <w:r>
        <w:t>O</w:t>
      </w:r>
      <w:r>
        <w:t xml:space="preserve"> </w:t>
      </w:r>
      <w:r>
        <w:t>N</w:t>
      </w:r>
      <w:r>
        <w:t xml:space="preserve"> </w:t>
      </w:r>
      <w:r>
        <w:t>T</w:t>
      </w:r>
      <w:r>
        <w:t xml:space="preserve"> </w:t>
      </w:r>
      <w:r>
        <w:t>G</w:t>
      </w:r>
      <w:r>
        <w:t xml:space="preserve"> </w:t>
      </w:r>
      <w:r>
        <w:br/>
      </w:r>
      <w:r>
        <w:t>B</w:t>
      </w:r>
      <w:r>
        <w:t xml:space="preserve"> </w:t>
      </w:r>
      <w:r>
        <w:t>A</w:t>
      </w:r>
      <w:r>
        <w:t xml:space="preserve"> </w:t>
      </w:r>
      <w:r>
        <w:t>I</w:t>
      </w:r>
      <w:r>
        <w:t xml:space="preserve"> </w:t>
      </w:r>
      <w:r>
        <w:t>R</w:t>
      </w:r>
      <w:r>
        <w:t xml:space="preserve"> </w:t>
      </w:r>
      <w:r>
        <w:t>S</w:t>
      </w:r>
      <w:r>
        <w:t xml:space="preserve"> </w:t>
      </w:r>
      <w:r>
        <w:t>L</w:t>
      </w:r>
      <w:r>
        <w:t xml:space="preserve"> </w:t>
      </w:r>
      <w:r>
        <w:t>F</w:t>
      </w:r>
      <w:r>
        <w:t xml:space="preserve"> </w:t>
      </w:r>
      <w:r>
        <w:t>L</w:t>
      </w:r>
      <w:r>
        <w:t xml:space="preserve"> </w:t>
      </w:r>
      <w:r>
        <w:t>Y</w:t>
      </w:r>
      <w:r>
        <w:t xml:space="preserve"> </w:t>
      </w:r>
      <w:r>
        <w:t>S</w:t>
      </w:r>
      <w:r>
        <w:t xml:space="preserve"> </w:t>
      </w:r>
      <w:r>
        <w:t>L</w:t>
      </w:r>
      <w:r>
        <w:t xml:space="preserve"> </w:t>
      </w:r>
      <w:r>
        <w:t>T</w:t>
      </w:r>
      <w:r>
        <w:t xml:space="preserve"> </w:t>
      </w:r>
      <w:r>
        <w:t>E</w:t>
      </w:r>
      <w:r>
        <w:t xml:space="preserve"> </w:t>
      </w:r>
      <w:r>
        <w:t>X</w:t>
      </w:r>
      <w:r>
        <w:t xml:space="preserve"> </w:t>
      </w:r>
      <w:r>
        <w:t>A</w:t>
      </w:r>
      <w:r>
        <w:t xml:space="preserve"> </w:t>
      </w:r>
      <w:r>
        <w:t>N</w:t>
      </w:r>
      <w:r>
        <w:t xml:space="preserve"> </w:t>
      </w:r>
      <w:r>
        <w:t>T</w:t>
      </w:r>
      <w:r>
        <w:t xml:space="preserve"> </w:t>
      </w:r>
      <w:r>
        <w:t>R</w:t>
      </w:r>
      <w:r>
        <w:t xml:space="preserve"> </w:t>
      </w:r>
      <w:r>
        <w:t>A</w:t>
      </w:r>
      <w:r>
        <w:t xml:space="preserve"> </w:t>
      </w:r>
      <w:r>
        <w:t>I</w:t>
      </w:r>
      <w:r>
        <w:t xml:space="preserve"> </w:t>
      </w:r>
      <w:r>
        <w:t>L</w:t>
      </w:r>
      <w:r>
        <w:t xml:space="preserve"> </w:t>
      </w:r>
      <w:r>
        <w:t>U</w:t>
      </w:r>
      <w:r>
        <w:t xml:space="preserve"> </w:t>
      </w:r>
      <w:r>
        <w:t>A</w:t>
      </w:r>
      <w:r>
        <w:t xml:space="preserve"> </w:t>
      </w:r>
      <w:r>
        <w:t>P</w:t>
      </w:r>
      <w:r>
        <w:t xml:space="preserve"> </w:t>
      </w:r>
      <w:r>
        <w:t>P</w:t>
      </w:r>
      <w:r>
        <w:t xml:space="preserve"> </w:t>
      </w:r>
      <w:r>
        <w:br/>
      </w:r>
      <w:r>
        <w:t>L</w:t>
      </w:r>
      <w:r>
        <w:t xml:space="preserve"> </w:t>
      </w:r>
      <w:r>
        <w:t>Y</w:t>
      </w:r>
      <w:r>
        <w:t xml:space="preserve"> </w:t>
      </w:r>
      <w:r>
        <w:t>W</w:t>
      </w:r>
      <w:r>
        <w:t xml:space="preserve"> </w:t>
      </w:r>
      <w:r>
        <w:t>O</w:t>
      </w:r>
      <w:r>
        <w:t xml:space="preserve"> </w:t>
      </w:r>
      <w:r>
        <w:t>T</w:t>
      </w:r>
      <w:r>
        <w:t xml:space="preserve"> </w:t>
      </w:r>
      <w:r>
        <w:t>E</w:t>
      </w:r>
      <w:r>
        <w:t xml:space="preserve"> </w:t>
      </w:r>
      <w:r>
        <w:t>Z</w:t>
      </w:r>
      <w:r>
        <w:t xml:space="preserve"> </w:t>
      </w:r>
      <w:r>
        <w:t>N</w:t>
      </w:r>
      <w:r>
        <w:t xml:space="preserve"> </w:t>
      </w:r>
      <w:r>
        <w:t>Y</w:t>
      </w:r>
      <w:r>
        <w:t xml:space="preserve"> </w:t>
      </w:r>
      <w:r>
        <w:t>U</w:t>
      </w:r>
      <w:r>
        <w:t xml:space="preserve"> </w:t>
      </w:r>
      <w:r>
        <w:t>I</w:t>
      </w:r>
      <w:r>
        <w:t xml:space="preserve"> </w:t>
      </w:r>
      <w:r>
        <w:t>U</w:t>
      </w:r>
      <w:r>
        <w:t xml:space="preserve"> </w:t>
      </w:r>
      <w:r>
        <w:t>T</w:t>
      </w:r>
      <w:r>
        <w:t xml:space="preserve"> </w:t>
      </w:r>
      <w:r>
        <w:t>B</w:t>
      </w:r>
      <w:r>
        <w:t xml:space="preserve"> </w:t>
      </w:r>
      <w:r>
        <w:t>R</w:t>
      </w:r>
      <w:r>
        <w:t xml:space="preserve"> </w:t>
      </w:r>
      <w:r>
        <w:t>B</w:t>
      </w:r>
      <w:r>
        <w:t xml:space="preserve"> </w:t>
      </w:r>
      <w:r>
        <w:t>T</w:t>
      </w:r>
      <w:r>
        <w:t xml:space="preserve"> </w:t>
      </w:r>
      <w:r>
        <w:t>U</w:t>
      </w:r>
      <w:r>
        <w:t xml:space="preserve"> </w:t>
      </w:r>
      <w:r>
        <w:t>U</w:t>
      </w:r>
      <w:r>
        <w:t xml:space="preserve"> </w:t>
      </w:r>
      <w:r>
        <w:t>W</w:t>
      </w:r>
      <w:r>
        <w:t xml:space="preserve"> </w:t>
      </w:r>
      <w:r>
        <w:t>L</w:t>
      </w:r>
      <w:r>
        <w:t xml:space="preserve"> </w:t>
      </w:r>
      <w:r>
        <w:t>Z</w:t>
      </w:r>
      <w:r>
        <w:t xml:space="preserve"> </w:t>
      </w:r>
      <w:r>
        <w:t>O</w:t>
      </w:r>
      <w:r>
        <w:t xml:space="preserve"> </w:t>
      </w:r>
      <w:r>
        <w:t>R</w:t>
      </w:r>
      <w:r>
        <w:t xml:space="preserve"> </w:t>
      </w:r>
      <w:r>
        <w:t>S</w:t>
      </w:r>
      <w:r>
        <w:t xml:space="preserve"> </w:t>
      </w:r>
      <w:r>
        <w:br/>
      </w:r>
      <w:r>
        <w:t>T</w:t>
      </w:r>
      <w:r>
        <w:t xml:space="preserve"> </w:t>
      </w:r>
      <w:r>
        <w:t>V</w:t>
      </w:r>
      <w:r>
        <w:t xml:space="preserve"> </w:t>
      </w:r>
      <w:r>
        <w:t>V</w:t>
      </w:r>
      <w:r>
        <w:t xml:space="preserve"> </w:t>
      </w:r>
      <w:r>
        <w:t>A</w:t>
      </w:r>
      <w:r>
        <w:t xml:space="preserve"> </w:t>
      </w:r>
      <w:r>
        <w:t>A</w:t>
      </w:r>
      <w:r>
        <w:t xml:space="preserve"> </w:t>
      </w:r>
      <w:r>
        <w:t>W</w:t>
      </w:r>
      <w:r>
        <w:t xml:space="preserve"> </w:t>
      </w:r>
      <w:r>
        <w:t>P</w:t>
      </w:r>
      <w:r>
        <w:t xml:space="preserve"> </w:t>
      </w:r>
      <w:r>
        <w:t>W</w:t>
      </w:r>
      <w:r>
        <w:t xml:space="preserve"> </w:t>
      </w:r>
      <w:r>
        <w:t>R</w:t>
      </w:r>
      <w:r>
        <w:t xml:space="preserve"> </w:t>
      </w:r>
      <w:r>
        <w:t>T</w:t>
      </w:r>
      <w:r>
        <w:t xml:space="preserve"> </w:t>
      </w:r>
      <w:r>
        <w:t>E</w:t>
      </w:r>
      <w:r>
        <w:t xml:space="preserve"> </w:t>
      </w:r>
      <w:r>
        <w:t>X</w:t>
      </w:r>
      <w:r>
        <w:t xml:space="preserve"> </w:t>
      </w:r>
      <w:r>
        <w:t>A</w:t>
      </w:r>
      <w:r>
        <w:t xml:space="preserve"> </w:t>
      </w:r>
      <w:r>
        <w:t>S</w:t>
      </w:r>
      <w:r>
        <w:t xml:space="preserve"> </w:t>
      </w:r>
      <w:r>
        <w:t>H</w:t>
      </w:r>
      <w:r>
        <w:t xml:space="preserve"> </w:t>
      </w:r>
      <w:r>
        <w:t>E</w:t>
      </w:r>
      <w:r>
        <w:t xml:space="preserve"> </w:t>
      </w:r>
      <w:r>
        <w:t>A</w:t>
      </w:r>
      <w:r>
        <w:t xml:space="preserve"> </w:t>
      </w:r>
      <w:r>
        <w:t>R</w:t>
      </w:r>
      <w:r>
        <w:t xml:space="preserve"> </w:t>
      </w:r>
      <w:r>
        <w:t>T</w:t>
      </w:r>
      <w:r>
        <w:t xml:space="preserve"> </w:t>
      </w:r>
      <w:r>
        <w:t>R</w:t>
      </w:r>
      <w:r>
        <w:t xml:space="preserve"> </w:t>
      </w:r>
      <w:r>
        <w:t>K</w:t>
      </w:r>
      <w:r>
        <w:t xml:space="preserve"> </w:t>
      </w:r>
      <w:r>
        <w:t>M</w:t>
      </w:r>
      <w:r>
        <w:t xml:space="preserve"> </w:t>
      </w:r>
      <w:r>
        <w:t>P</w:t>
      </w:r>
      <w:r>
        <w:t xml:space="preserve"> </w:t>
      </w:r>
      <w:r>
        <w:t>N</w:t>
      </w:r>
      <w:r>
        <w:t xml:space="preserve"> </w:t>
      </w:r>
      <w:r>
        <w:t>V</w:t>
      </w:r>
      <w:r>
        <w:t xml:space="preserve"> </w:t>
      </w:r>
      <w:r>
        <w:br/>
      </w:r>
      <w:r>
        <w:t xml:space="preserve"> NORTH TEXAS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SOUTH TEXAS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 xml:space="preserve"> TEXAN BLOOM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TEXAN CHARM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 xml:space="preserve"> TEXAN SOUL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TEXAN TRAIL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 xml:space="preserve"> TEXAN VISTA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TEXAS DREAM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 xml:space="preserve"> TEXAS ECHO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TEXAS GLOW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 xml:space="preserve"> TEXAS HEART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TEXAS HILL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 xml:space="preserve"> TEXAS MOON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TEXAS PRIDE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 xml:space="preserve"> TEXAS RANGER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TEXAS SPIRIT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 xml:space="preserve"> TEXAS SUNSET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TEXAS WHISPER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 xml:space="preserve"> WEST TEXAS SKY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EAST TEXAS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ourier" w:hAnsi="Courier"/>
      <w:sz w:val="3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