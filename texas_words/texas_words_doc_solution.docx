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t xml:space="preserve"> NORTH TEXAS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SOUTH TEXAS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TEXAN BLOOM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TEXAN CHARM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TEXAN SOUL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TEXAN TRAIL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TEXAN VISTA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TEXAS DREAM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TEXAS ECHO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TEXAS GLOW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TEXAS HEART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TEXAS HILL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TEXAS MOON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TEXAS PRIDE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TEXAS RANGER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TEXAS SPIRIT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TEXAS SUNSET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TEXAS WHISPER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WEST TEXAS SKY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EAST TEXAS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