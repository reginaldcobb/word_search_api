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  <w:r>
        <w:br/>
      </w:r>
      <w:r>
        <w:t>B</w:t>
      </w:r>
      <w:r>
        <w:t xml:space="preserve"> </w:t>
      </w:r>
      <w:r>
        <w:t>Y</w:t>
      </w:r>
      <w:r>
        <w:t xml:space="preserve"> </w:t>
      </w:r>
      <w:r>
        <w:t>B</w:t>
      </w:r>
      <w:r>
        <w:t xml:space="preserve"> </w:t>
      </w:r>
      <w:r>
        <w:t>T</w:t>
      </w:r>
      <w:r>
        <w:t xml:space="preserve"> </w:t>
      </w:r>
      <w:r>
        <w:t>T</w:t>
      </w:r>
      <w:r>
        <w:t xml:space="preserve"> </w:t>
      </w:r>
      <w:r>
        <w:t>Q</w:t>
      </w:r>
      <w:r>
        <w:t xml:space="preserve"> </w:t>
      </w:r>
      <w:r>
        <w:t>U</w:t>
      </w:r>
      <w:r>
        <w:t xml:space="preserve"> </w:t>
      </w:r>
      <w:r>
        <w:t>T</w:t>
      </w:r>
      <w:r>
        <w:t xml:space="preserve"> </w:t>
      </w:r>
      <w:r>
        <w:t>T</w:t>
      </w:r>
      <w:r>
        <w:t xml:space="preserve"> </w:t>
      </w:r>
      <w:r>
        <w:t>L</w:t>
      </w:r>
      <w:r>
        <w:t xml:space="preserve"> </w:t>
      </w:r>
      <w:r>
        <w:t>K</w:t>
      </w:r>
      <w:r>
        <w:t xml:space="preserve"> </w:t>
      </w:r>
      <w:r>
        <w:t>X</w:t>
      </w:r>
      <w:r>
        <w:t xml:space="preserve"> </w:t>
      </w:r>
      <w:r>
        <w:t>R</w:t>
      </w:r>
      <w:r>
        <w:t xml:space="preserve"> </w:t>
      </w:r>
      <w:r>
        <w:t>X</w:t>
      </w:r>
      <w:r>
        <w:t xml:space="preserve"> </w:t>
      </w:r>
      <w:r>
        <w:t>L</w:t>
      </w:r>
      <w:r>
        <w:t xml:space="preserve"> </w:t>
      </w:r>
      <w:r>
        <w:t>V</w:t>
      </w:r>
      <w:r>
        <w:t xml:space="preserve"> </w:t>
      </w:r>
      <w:r>
        <w:t>N</w:t>
      </w:r>
      <w:r>
        <w:t xml:space="preserve"> </w:t>
      </w:r>
      <w:r>
        <w:t>I</w:t>
      </w:r>
      <w:r>
        <w:t xml:space="preserve"> </w:t>
      </w:r>
      <w:r>
        <w:t>C</w:t>
      </w:r>
      <w:r>
        <w:t xml:space="preserve"> </w:t>
      </w:r>
      <w:r>
        <w:t>T</w:t>
      </w:r>
      <w:r>
        <w:t xml:space="preserve"> </w:t>
      </w:r>
      <w:r>
        <w:t>S</w:t>
      </w:r>
      <w:r>
        <w:t xml:space="preserve"> </w:t>
      </w:r>
      <w:r>
        <w:t>E</w:t>
      </w:r>
      <w:r>
        <w:t xml:space="preserve"> </w:t>
      </w:r>
      <w:r>
        <w:t>E</w:t>
      </w:r>
      <w:r>
        <w:t xml:space="preserve"> </w:t>
      </w:r>
      <w:r>
        <w:t>I</w:t>
      </w:r>
      <w:r>
        <w:t xml:space="preserve"> </w:t>
      </w:r>
      <w:r>
        <w:t>T</w:t>
      </w:r>
      <w:r>
        <w:t xml:space="preserve"> </w:t>
      </w:r>
      <w:r>
        <w:br/>
      </w:r>
      <w:r>
        <w:t>L</w:t>
      </w:r>
      <w:r>
        <w:t xml:space="preserve"> </w:t>
      </w:r>
      <w:r>
        <w:t>V</w:t>
      </w:r>
      <w:r>
        <w:t xml:space="preserve"> </w:t>
      </w:r>
      <w:r>
        <w:t>M</w:t>
      </w:r>
      <w:r>
        <w:t xml:space="preserve"> </w:t>
      </w:r>
      <w:r>
        <w:t>R</w:t>
      </w:r>
      <w:r>
        <w:t xml:space="preserve"> </w:t>
      </w:r>
      <w:r>
        <w:t>I</w:t>
      </w:r>
      <w:r>
        <w:t xml:space="preserve"> </w:t>
      </w:r>
      <w:r>
        <w:t>Z</w:t>
      </w:r>
      <w:r>
        <w:t xml:space="preserve"> </w:t>
      </w:r>
      <w:r>
        <w:t>T</w:t>
      </w:r>
      <w:r>
        <w:t xml:space="preserve"> </w:t>
      </w:r>
      <w:r>
        <w:t>N</w:t>
      </w:r>
      <w:r>
        <w:t xml:space="preserve"> </w:t>
      </w:r>
      <w:r>
        <w:t>N</w:t>
      </w:r>
      <w:r>
        <w:t xml:space="preserve"> </w:t>
      </w:r>
      <w:r>
        <w:t>S</w:t>
      </w:r>
      <w:r>
        <w:t xml:space="preserve"> </w:t>
      </w:r>
      <w:r>
        <w:t>P</w:t>
      </w:r>
      <w:r>
        <w:t xml:space="preserve"> </w:t>
      </w:r>
      <w:r>
        <w:t>S</w:t>
      </w:r>
      <w:r>
        <w:t xml:space="preserve"> </w:t>
      </w:r>
      <w:r>
        <w:t>Z</w:t>
      </w:r>
      <w:r>
        <w:t xml:space="preserve"> </w:t>
      </w:r>
      <w:r>
        <w:t>B</w:t>
      </w:r>
      <w:r>
        <w:t xml:space="preserve"> </w:t>
      </w:r>
      <w:r>
        <w:t>X</w:t>
      </w:r>
      <w:r>
        <w:t xml:space="preserve"> </w:t>
      </w:r>
      <w:r>
        <w:t>B</w:t>
      </w:r>
      <w:r>
        <w:t xml:space="preserve"> </w:t>
      </w:r>
      <w:r>
        <w:t>M</w:t>
      </w:r>
      <w:r>
        <w:t xml:space="preserve"> </w:t>
      </w:r>
      <w:r>
        <w:t>S</w:t>
      </w:r>
      <w:r>
        <w:t xml:space="preserve"> </w:t>
      </w:r>
      <w:r>
        <w:t>W</w:t>
      </w:r>
      <w:r>
        <w:t xml:space="preserve"> </w:t>
      </w:r>
      <w:r>
        <w:t>H</w:t>
      </w:r>
      <w:r>
        <w:t xml:space="preserve"> </w:t>
      </w:r>
      <w:r>
        <w:t>U</w:t>
      </w:r>
      <w:r>
        <w:t xml:space="preserve"> </w:t>
      </w:r>
      <w:r>
        <w:t>U</w:t>
      </w:r>
      <w:r>
        <w:t xml:space="preserve"> </w:t>
      </w:r>
      <w:r>
        <w:t>F</w:t>
      </w:r>
      <w:r>
        <w:t xml:space="preserve"> </w:t>
      </w:r>
      <w:r>
        <w:t>S</w:t>
      </w:r>
      <w:r>
        <w:t xml:space="preserve"> </w:t>
      </w:r>
      <w:r>
        <w:t>U</w:t>
      </w:r>
      <w:r>
        <w:t xml:space="preserve"> </w:t>
      </w:r>
      <w:r>
        <w:br/>
      </w:r>
      <w:r>
        <w:t>U</w:t>
      </w:r>
      <w:r>
        <w:t xml:space="preserve"> </w:t>
      </w:r>
      <w:r>
        <w:t>R</w:t>
      </w:r>
      <w:r>
        <w:t xml:space="preserve"> </w:t>
      </w:r>
      <w:r>
        <w:t>A</w:t>
      </w:r>
      <w:r>
        <w:t xml:space="preserve"> </w:t>
      </w:r>
      <w:r>
        <w:t>M</w:t>
      </w:r>
      <w:r>
        <w:t xml:space="preserve"> </w:t>
      </w:r>
      <w:r>
        <w:t>P</w:t>
      </w:r>
      <w:r>
        <w:t xml:space="preserve"> </w:t>
      </w:r>
      <w:r>
        <w:t>H</w:t>
      </w:r>
      <w:r>
        <w:t xml:space="preserve"> </w:t>
      </w:r>
      <w:r>
        <w:t>Q</w:t>
      </w:r>
      <w:r>
        <w:t xml:space="preserve"> </w:t>
      </w:r>
      <w:r>
        <w:t>Z</w:t>
      </w:r>
      <w:r>
        <w:t xml:space="preserve"> </w:t>
      </w:r>
      <w:r>
        <w:t>P</w:t>
      </w:r>
      <w:r>
        <w:t xml:space="preserve"> </w:t>
      </w:r>
      <w:r>
        <w:t>E</w:t>
      </w:r>
      <w:r>
        <w:t xml:space="preserve"> </w:t>
      </w:r>
      <w:r>
        <w:t>E</w:t>
      </w:r>
      <w:r>
        <w:t xml:space="preserve"> </w:t>
      </w:r>
      <w:r>
        <w:t>U</w:t>
      </w:r>
      <w:r>
        <w:t xml:space="preserve"> </w:t>
      </w:r>
      <w:r>
        <w:t>M</w:t>
      </w:r>
      <w:r>
        <w:t xml:space="preserve"> </w:t>
      </w:r>
      <w:r>
        <w:t>I</w:t>
      </w:r>
      <w:r>
        <w:t xml:space="preserve"> </w:t>
      </w:r>
      <w:r>
        <w:t>Y</w:t>
      </w:r>
      <w:r>
        <w:t xml:space="preserve"> </w:t>
      </w:r>
      <w:r>
        <w:t>L</w:t>
      </w:r>
      <w:r>
        <w:t xml:space="preserve"> </w:t>
      </w:r>
      <w:r>
        <w:t>A</w:t>
      </w:r>
      <w:r>
        <w:t xml:space="preserve"> </w:t>
      </w:r>
      <w:r>
        <w:t>K</w:t>
      </w:r>
      <w:r>
        <w:t xml:space="preserve"> </w:t>
      </w:r>
      <w:r>
        <w:t>W</w:t>
      </w:r>
      <w:r>
        <w:t xml:space="preserve"> </w:t>
      </w:r>
      <w:r>
        <w:t>F</w:t>
      </w:r>
      <w:r>
        <w:t xml:space="preserve"> </w:t>
      </w:r>
      <w:r>
        <w:t>Z</w:t>
      </w:r>
      <w:r>
        <w:t xml:space="preserve"> </w:t>
      </w:r>
      <w:r>
        <w:t>Z</w:t>
      </w:r>
      <w:r>
        <w:t xml:space="preserve"> </w:t>
      </w:r>
      <w:r>
        <w:t>Y</w:t>
      </w:r>
      <w:r>
        <w:t xml:space="preserve"> </w:t>
      </w:r>
      <w:r>
        <w:t>T</w:t>
      </w:r>
      <w:r>
        <w:t xml:space="preserve"> </w:t>
      </w:r>
      <w:r>
        <w:t>Z</w:t>
      </w:r>
      <w:r>
        <w:t xml:space="preserve"> </w:t>
      </w:r>
      <w:r>
        <w:br/>
      </w:r>
      <w:r>
        <w:t>E</w:t>
      </w:r>
      <w:r>
        <w:t xml:space="preserve"> </w:t>
      </w:r>
      <w:r>
        <w:t>U</w:t>
      </w:r>
      <w:r>
        <w:t xml:space="preserve"> </w:t>
      </w:r>
      <w:r>
        <w:t>F</w:t>
      </w:r>
      <w:r>
        <w:t xml:space="preserve"> </w:t>
      </w:r>
      <w:r>
        <w:t>V</w:t>
      </w:r>
      <w:r>
        <w:t xml:space="preserve"> </w:t>
      </w:r>
      <w:r>
        <w:t>R</w:t>
      </w:r>
      <w:r>
        <w:t xml:space="preserve"> </w:t>
      </w:r>
      <w:r>
        <w:t>M</w:t>
      </w:r>
      <w:r>
        <w:t xml:space="preserve"> </w:t>
      </w:r>
      <w:r>
        <w:t>Q</w:t>
      </w:r>
      <w:r>
        <w:t xml:space="preserve"> </w:t>
      </w:r>
      <w:r>
        <w:t>O</w:t>
      </w:r>
      <w:r>
        <w:t xml:space="preserve"> </w:t>
      </w:r>
      <w:r>
        <w:t>E</w:t>
      </w:r>
      <w:r>
        <w:t xml:space="preserve"> </w:t>
      </w:r>
      <w:r>
        <w:t>V</w:t>
      </w:r>
      <w:r>
        <w:t xml:space="preserve"> </w:t>
      </w:r>
      <w:r>
        <w:t>R</w:t>
      </w:r>
      <w:r>
        <w:t xml:space="preserve"> </w:t>
      </w:r>
      <w:r>
        <w:t>F</w:t>
      </w:r>
      <w:r>
        <w:t xml:space="preserve"> </w:t>
      </w:r>
      <w:r>
        <w:t>H</w:t>
      </w:r>
      <w:r>
        <w:t xml:space="preserve"> </w:t>
      </w:r>
      <w:r>
        <w:t>T</w:t>
      </w:r>
      <w:r>
        <w:t xml:space="preserve"> </w:t>
      </w:r>
      <w:r>
        <w:t>Q</w:t>
      </w:r>
      <w:r>
        <w:t xml:space="preserve"> </w:t>
      </w:r>
      <w:r>
        <w:t>U</w:t>
      </w:r>
      <w:r>
        <w:t xml:space="preserve"> </w:t>
      </w:r>
      <w:r>
        <w:t>R</w:t>
      </w:r>
      <w:r>
        <w:t xml:space="preserve"> </w:t>
      </w:r>
      <w:r>
        <w:t>C</w:t>
      </w:r>
      <w:r>
        <w:t xml:space="preserve"> </w:t>
      </w:r>
      <w:r>
        <w:t>X</w:t>
      </w:r>
      <w:r>
        <w:t xml:space="preserve"> </w:t>
      </w:r>
      <w:r>
        <w:t>P</w:t>
      </w:r>
      <w:r>
        <w:t xml:space="preserve"> </w:t>
      </w:r>
      <w:r>
        <w:t>X</w:t>
      </w:r>
      <w:r>
        <w:t xml:space="preserve"> </w:t>
      </w:r>
      <w:r>
        <w:t>Z</w:t>
      </w:r>
      <w:r>
        <w:t xml:space="preserve"> </w:t>
      </w:r>
      <w:r>
        <w:t>G</w:t>
      </w:r>
      <w:r>
        <w:t xml:space="preserve"> </w:t>
      </w:r>
      <w:r>
        <w:t>N</w:t>
      </w:r>
      <w:r>
        <w:t xml:space="preserve"> </w:t>
      </w:r>
      <w:r>
        <w:t>B</w:t>
      </w:r>
      <w:r>
        <w:t xml:space="preserve"> </w:t>
      </w:r>
      <w:r>
        <w:br/>
      </w:r>
      <w:r>
        <w:t>B</w:t>
      </w:r>
      <w:r>
        <w:t xml:space="preserve"> </w:t>
      </w:r>
      <w:r>
        <w:t>F</w:t>
      </w:r>
      <w:r>
        <w:t xml:space="preserve"> </w:t>
      </w:r>
      <w:r>
        <w:t>I</w:t>
      </w:r>
      <w:r>
        <w:t xml:space="preserve"> </w:t>
      </w:r>
      <w:r>
        <w:t>E</w:t>
      </w:r>
      <w:r>
        <w:t xml:space="preserve"> </w:t>
      </w:r>
      <w:r>
        <w:t>W</w:t>
      </w:r>
      <w:r>
        <w:t xml:space="preserve"> </w:t>
      </w:r>
      <w:r>
        <w:t>J</w:t>
      </w:r>
      <w:r>
        <w:t xml:space="preserve"> </w:t>
      </w:r>
      <w:r>
        <w:t>B</w:t>
      </w:r>
      <w:r>
        <w:t xml:space="preserve"> </w:t>
      </w:r>
      <w:r>
        <w:t>Y</w:t>
      </w:r>
      <w:r>
        <w:t xml:space="preserve"> </w:t>
      </w:r>
      <w:r>
        <w:t>C</w:t>
      </w:r>
      <w:r>
        <w:t xml:space="preserve"> </w:t>
      </w:r>
      <w:r>
        <w:t>S</w:t>
      </w:r>
      <w:r>
        <w:t xml:space="preserve"> </w:t>
      </w:r>
      <w:r>
        <w:t>N</w:t>
      </w:r>
      <w:r>
        <w:t xml:space="preserve"> </w:t>
      </w:r>
      <w:r>
        <w:t>T</w:t>
      </w:r>
      <w:r>
        <w:t xml:space="preserve"> </w:t>
      </w:r>
      <w:r>
        <w:t>T</w:t>
      </w:r>
      <w:r>
        <w:t xml:space="preserve"> </w:t>
      </w:r>
      <w:r>
        <w:t>A</w:t>
      </w:r>
      <w:r>
        <w:t xml:space="preserve"> </w:t>
      </w:r>
      <w:r>
        <w:t>P</w:t>
      </w:r>
      <w:r>
        <w:t xml:space="preserve"> </w:t>
      </w:r>
      <w:r>
        <w:t>E</w:t>
      </w:r>
      <w:r>
        <w:t xml:space="preserve"> </w:t>
      </w:r>
      <w:r>
        <w:t>F</w:t>
      </w:r>
      <w:r>
        <w:t xml:space="preserve"> </w:t>
      </w:r>
      <w:r>
        <w:t>P</w:t>
      </w:r>
      <w:r>
        <w:t xml:space="preserve"> </w:t>
      </w:r>
      <w:r>
        <w:t>M</w:t>
      </w:r>
      <w:r>
        <w:t xml:space="preserve"> </w:t>
      </w:r>
      <w:r>
        <w:t>T</w:t>
      </w:r>
      <w:r>
        <w:t xml:space="preserve"> </w:t>
      </w:r>
      <w:r>
        <w:t>Z</w:t>
      </w:r>
      <w:r>
        <w:t xml:space="preserve"> </w:t>
      </w:r>
      <w:r>
        <w:t>R</w:t>
      </w:r>
      <w:r>
        <w:t xml:space="preserve"> </w:t>
      </w:r>
      <w:r>
        <w:t>H</w:t>
      </w:r>
      <w:r>
        <w:t xml:space="preserve"> </w:t>
      </w:r>
      <w:r>
        <w:t>A</w:t>
      </w:r>
      <w:r>
        <w:t xml:space="preserve"> </w:t>
      </w:r>
      <w:r>
        <w:t>G</w:t>
      </w:r>
      <w:r>
        <w:t xml:space="preserve"> </w:t>
      </w:r>
      <w:r>
        <w:br/>
      </w:r>
      <w:r>
        <w:t>O</w:t>
      </w:r>
      <w:r>
        <w:t xml:space="preserve"> </w:t>
      </w:r>
      <w:r>
        <w:t>O</w:t>
      </w:r>
      <w:r>
        <w:t xml:space="preserve"> </w:t>
      </w:r>
      <w:r>
        <w:t>E</w:t>
      </w:r>
      <w:r>
        <w:t xml:space="preserve"> </w:t>
      </w:r>
      <w:r>
        <w:t>U</w:t>
      </w:r>
      <w:r>
        <w:t xml:space="preserve"> </w:t>
      </w:r>
      <w:r>
        <w:t>I</w:t>
      </w:r>
      <w:r>
        <w:t xml:space="preserve"> </w:t>
      </w:r>
      <w:r>
        <w:t>U</w:t>
      </w:r>
      <w:r>
        <w:t xml:space="preserve"> </w:t>
      </w:r>
      <w:r>
        <w:t>V</w:t>
      </w:r>
      <w:r>
        <w:t xml:space="preserve"> </w:t>
      </w:r>
      <w:r>
        <w:t>S</w:t>
      </w:r>
      <w:r>
        <w:t xml:space="preserve"> </w:t>
      </w:r>
      <w:r>
        <w:t>A</w:t>
      </w:r>
      <w:r>
        <w:t xml:space="preserve"> </w:t>
      </w:r>
      <w:r>
        <w:t>H</w:t>
      </w:r>
      <w:r>
        <w:t xml:space="preserve"> </w:t>
      </w:r>
      <w:r>
        <w:t>Z</w:t>
      </w:r>
      <w:r>
        <w:t xml:space="preserve"> </w:t>
      </w:r>
      <w:r>
        <w:t>S</w:t>
      </w:r>
      <w:r>
        <w:t xml:space="preserve"> </w:t>
      </w:r>
      <w:r>
        <w:t>C</w:t>
      </w:r>
      <w:r>
        <w:t xml:space="preserve"> </w:t>
      </w:r>
      <w:r>
        <w:t>A</w:t>
      </w:r>
      <w:r>
        <w:t xml:space="preserve"> </w:t>
      </w:r>
      <w:r>
        <w:t>X</w:t>
      </w:r>
      <w:r>
        <w:t xml:space="preserve"> </w:t>
      </w:r>
      <w:r>
        <w:t>S</w:t>
      </w:r>
      <w:r>
        <w:t xml:space="preserve"> </w:t>
      </w:r>
      <w:r>
        <w:t>A</w:t>
      </w:r>
      <w:r>
        <w:t xml:space="preserve"> </w:t>
      </w:r>
      <w:r>
        <w:t>S</w:t>
      </w:r>
      <w:r>
        <w:t xml:space="preserve"> </w:t>
      </w:r>
      <w:r>
        <w:t>C</w:t>
      </w:r>
      <w:r>
        <w:t xml:space="preserve"> </w:t>
      </w:r>
      <w:r>
        <w:t>L</w:t>
      </w:r>
      <w:r>
        <w:t xml:space="preserve"> </w:t>
      </w:r>
      <w:r>
        <w:t>M</w:t>
      </w:r>
      <w:r>
        <w:t xml:space="preserve"> </w:t>
      </w:r>
      <w:r>
        <w:t>K</w:t>
      </w:r>
      <w:r>
        <w:t xml:space="preserve"> </w:t>
      </w:r>
      <w:r>
        <w:t>A</w:t>
      </w:r>
      <w:r>
        <w:t xml:space="preserve"> </w:t>
      </w:r>
      <w:r>
        <w:t>V</w:t>
      </w:r>
      <w:r>
        <w:t xml:space="preserve"> </w:t>
      </w:r>
      <w:r>
        <w:t>E</w:t>
      </w:r>
      <w:r>
        <w:t xml:space="preserve"> </w:t>
      </w:r>
      <w:r>
        <w:br/>
      </w:r>
      <w:r>
        <w:t>N</w:t>
      </w:r>
      <w:r>
        <w:t xml:space="preserve"> </w:t>
      </w:r>
      <w:r>
        <w:t>B</w:t>
      </w:r>
      <w:r>
        <w:t xml:space="preserve"> </w:t>
      </w:r>
      <w:r>
        <w:t>S</w:t>
      </w:r>
      <w:r>
        <w:t xml:space="preserve"> </w:t>
      </w:r>
      <w:r>
        <w:t>X</w:t>
      </w:r>
      <w:r>
        <w:t xml:space="preserve"> </w:t>
      </w:r>
      <w:r>
        <w:t>L</w:t>
      </w:r>
      <w:r>
        <w:t xml:space="preserve"> </w:t>
      </w:r>
      <w:r>
        <w:t>V</w:t>
      </w:r>
      <w:r>
        <w:t xml:space="preserve"> </w:t>
      </w:r>
      <w:r>
        <w:t>E</w:t>
      </w:r>
      <w:r>
        <w:t xml:space="preserve"> </w:t>
      </w:r>
      <w:r>
        <w:t>T</w:t>
      </w:r>
      <w:r>
        <w:t xml:space="preserve"> </w:t>
      </w:r>
      <w:r>
        <w:t>N</w:t>
      </w:r>
      <w:r>
        <w:t xml:space="preserve"> </w:t>
      </w:r>
      <w:r>
        <w:t>O</w:t>
      </w:r>
      <w:r>
        <w:t xml:space="preserve"> </w:t>
      </w:r>
      <w:r>
        <w:t>T</w:t>
      </w:r>
      <w:r>
        <w:t xml:space="preserve"> </w:t>
      </w:r>
      <w:r>
        <w:t>N</w:t>
      </w:r>
      <w:r>
        <w:t xml:space="preserve"> </w:t>
      </w:r>
      <w:r>
        <w:t>O</w:t>
      </w:r>
      <w:r>
        <w:t xml:space="preserve"> </w:t>
      </w:r>
      <w:r>
        <w:t>O</w:t>
      </w:r>
      <w:r>
        <w:t xml:space="preserve"> </w:t>
      </w:r>
      <w:r>
        <w:t>B</w:t>
      </w:r>
      <w:r>
        <w:t xml:space="preserve"> </w:t>
      </w:r>
      <w:r>
        <w:t>F</w:t>
      </w:r>
      <w:r>
        <w:t xml:space="preserve"> </w:t>
      </w:r>
      <w:r>
        <w:t>L</w:t>
      </w:r>
      <w:r>
        <w:t xml:space="preserve"> </w:t>
      </w:r>
      <w:r>
        <w:t>X</w:t>
      </w:r>
      <w:r>
        <w:t xml:space="preserve"> </w:t>
      </w:r>
      <w:r>
        <w:t>N</w:t>
      </w:r>
      <w:r>
        <w:t xml:space="preserve"> </w:t>
      </w:r>
      <w:r>
        <w:t>N</w:t>
      </w:r>
      <w:r>
        <w:t xml:space="preserve"> </w:t>
      </w:r>
      <w:r>
        <w:t>Y</w:t>
      </w:r>
      <w:r>
        <w:t xml:space="preserve"> </w:t>
      </w:r>
      <w:r>
        <w:t>E</w:t>
      </w:r>
      <w:r>
        <w:t xml:space="preserve"> </w:t>
      </w:r>
      <w:r>
        <w:t>P</w:t>
      </w:r>
      <w:r>
        <w:t xml:space="preserve"> </w:t>
      </w:r>
      <w:r>
        <w:t>Y</w:t>
      </w:r>
      <w:r>
        <w:t xml:space="preserve"> </w:t>
      </w:r>
      <w:r>
        <w:t>P</w:t>
      </w:r>
      <w:r>
        <w:t xml:space="preserve"> </w:t>
      </w:r>
      <w:r>
        <w:br/>
      </w:r>
      <w:r>
        <w:t>N</w:t>
      </w:r>
      <w:r>
        <w:t xml:space="preserve"> </w:t>
      </w:r>
      <w:r>
        <w:t>S</w:t>
      </w:r>
      <w:r>
        <w:t xml:space="preserve"> </w:t>
      </w:r>
      <w:r>
        <w:t>T</w:t>
      </w:r>
      <w:r>
        <w:t xml:space="preserve"> </w:t>
      </w:r>
      <w:r>
        <w:t>N</w:t>
      </w:r>
      <w:r>
        <w:t xml:space="preserve"> </w:t>
      </w:r>
      <w:r>
        <w:t>D</w:t>
      </w:r>
      <w:r>
        <w:t xml:space="preserve"> </w:t>
      </w:r>
      <w:r>
        <w:t>A</w:t>
      </w:r>
      <w:r>
        <w:t xml:space="preserve"> </w:t>
      </w:r>
      <w:r>
        <w:t>W</w:t>
      </w:r>
      <w:r>
        <w:t xml:space="preserve"> </w:t>
      </w:r>
      <w:r>
        <w:t>E</w:t>
      </w:r>
      <w:r>
        <w:t xml:space="preserve"> </w:t>
      </w:r>
      <w:r>
        <w:t>F</w:t>
      </w:r>
      <w:r>
        <w:t xml:space="preserve"> </w:t>
      </w:r>
      <w:r>
        <w:t>U</w:t>
      </w:r>
      <w:r>
        <w:t xml:space="preserve"> </w:t>
      </w:r>
      <w:r>
        <w:t>J</w:t>
      </w:r>
      <w:r>
        <w:t xml:space="preserve"> </w:t>
      </w:r>
      <w:r>
        <w:t>R</w:t>
      </w:r>
      <w:r>
        <w:t xml:space="preserve"> </w:t>
      </w:r>
      <w:r>
        <w:t>T</w:t>
      </w:r>
      <w:r>
        <w:t xml:space="preserve"> </w:t>
      </w:r>
      <w:r>
        <w:t>G</w:t>
      </w:r>
      <w:r>
        <w:t xml:space="preserve"> </w:t>
      </w:r>
      <w:r>
        <w:t>J</w:t>
      </w:r>
      <w:r>
        <w:t xml:space="preserve"> </w:t>
      </w:r>
      <w:r>
        <w:t>E</w:t>
      </w:r>
      <w:r>
        <w:t xml:space="preserve"> </w:t>
      </w:r>
      <w:r>
        <w:t>I</w:t>
      </w:r>
      <w:r>
        <w:t xml:space="preserve"> </w:t>
      </w:r>
      <w:r>
        <w:t>S</w:t>
      </w:r>
      <w:r>
        <w:t xml:space="preserve"> </w:t>
      </w:r>
      <w:r>
        <w:t>S</w:t>
      </w:r>
      <w:r>
        <w:t xml:space="preserve"> </w:t>
      </w:r>
      <w:r>
        <w:t>I</w:t>
      </w:r>
      <w:r>
        <w:t xml:space="preserve"> </w:t>
      </w:r>
      <w:r>
        <w:t>P</w:t>
      </w:r>
      <w:r>
        <w:t xml:space="preserve"> </w:t>
      </w:r>
      <w:r>
        <w:t>X</w:t>
      </w:r>
      <w:r>
        <w:t xml:space="preserve"> </w:t>
      </w:r>
      <w:r>
        <w:t>P</w:t>
      </w:r>
      <w:r>
        <w:t xml:space="preserve"> </w:t>
      </w:r>
      <w:r>
        <w:t>Z</w:t>
      </w:r>
      <w:r>
        <w:t xml:space="preserve"> </w:t>
      </w:r>
      <w:r>
        <w:t>X</w:t>
      </w:r>
      <w:r>
        <w:t xml:space="preserve"> </w:t>
      </w:r>
      <w:r>
        <w:br/>
      </w:r>
      <w:r>
        <w:t>E</w:t>
      </w:r>
      <w:r>
        <w:t xml:space="preserve"> </w:t>
      </w:r>
      <w:r>
        <w:t>E</w:t>
      </w:r>
      <w:r>
        <w:t xml:space="preserve"> </w:t>
      </w:r>
      <w:r>
        <w:t>A</w:t>
      </w:r>
      <w:r>
        <w:t xml:space="preserve"> </w:t>
      </w:r>
      <w:r>
        <w:t>R</w:t>
      </w:r>
      <w:r>
        <w:t xml:space="preserve"> </w:t>
      </w:r>
      <w:r>
        <w:t>F</w:t>
      </w:r>
      <w:r>
        <w:t xml:space="preserve"> </w:t>
      </w:r>
      <w:r>
        <w:t>T</w:t>
      </w:r>
      <w:r>
        <w:t xml:space="preserve"> </w:t>
      </w:r>
      <w:r>
        <w:t>A</w:t>
      </w:r>
      <w:r>
        <w:t xml:space="preserve"> </w:t>
      </w:r>
      <w:r>
        <w:t>R</w:t>
      </w:r>
      <w:r>
        <w:t xml:space="preserve"> </w:t>
      </w:r>
      <w:r>
        <w:t>E</w:t>
      </w:r>
      <w:r>
        <w:t xml:space="preserve"> </w:t>
      </w:r>
      <w:r>
        <w:t>S</w:t>
      </w:r>
      <w:r>
        <w:t xml:space="preserve"> </w:t>
      </w:r>
      <w:r>
        <w:t>A</w:t>
      </w:r>
      <w:r>
        <w:t xml:space="preserve"> </w:t>
      </w:r>
      <w:r>
        <w:t>K</w:t>
      </w:r>
      <w:r>
        <w:t xml:space="preserve"> </w:t>
      </w:r>
      <w:r>
        <w:t>T</w:t>
      </w:r>
      <w:r>
        <w:t xml:space="preserve"> </w:t>
      </w:r>
      <w:r>
        <w:t>Y</w:t>
      </w:r>
      <w:r>
        <w:t xml:space="preserve"> </w:t>
      </w:r>
      <w:r>
        <w:t>W</w:t>
      </w:r>
      <w:r>
        <w:t xml:space="preserve"> </w:t>
      </w:r>
      <w:r>
        <w:t>S</w:t>
      </w:r>
      <w:r>
        <w:t xml:space="preserve"> </w:t>
      </w:r>
      <w:r>
        <w:t>G</w:t>
      </w:r>
      <w:r>
        <w:t xml:space="preserve"> </w:t>
      </w:r>
      <w:r>
        <w:t>W</w:t>
      </w:r>
      <w:r>
        <w:t xml:space="preserve"> </w:t>
      </w:r>
      <w:r>
        <w:t>J</w:t>
      </w:r>
      <w:r>
        <w:t xml:space="preserve"> </w:t>
      </w:r>
      <w:r>
        <w:t>W</w:t>
      </w:r>
      <w:r>
        <w:t xml:space="preserve"> </w:t>
      </w:r>
      <w:r>
        <w:t>N</w:t>
      </w:r>
      <w:r>
        <w:t xml:space="preserve"> </w:t>
      </w:r>
      <w:r>
        <w:t>P</w:t>
      </w:r>
      <w:r>
        <w:t xml:space="preserve"> </w:t>
      </w:r>
      <w:r>
        <w:t>E</w:t>
      </w:r>
      <w:r>
        <w:t xml:space="preserve"> </w:t>
      </w:r>
      <w:r>
        <w:t>X</w:t>
      </w:r>
      <w:r>
        <w:t xml:space="preserve"> </w:t>
      </w:r>
      <w:r>
        <w:t>J</w:t>
      </w:r>
      <w:r>
        <w:t xml:space="preserve"> </w:t>
      </w:r>
      <w:r>
        <w:br/>
      </w:r>
      <w:r>
        <w:t>T</w:t>
      </w:r>
      <w:r>
        <w:t xml:space="preserve"> </w:t>
      </w:r>
      <w:r>
        <w:t>E</w:t>
      </w:r>
      <w:r>
        <w:t xml:space="preserve"> </w:t>
      </w:r>
      <w:r>
        <w:t>S</w:t>
      </w:r>
      <w:r>
        <w:t xml:space="preserve"> </w:t>
      </w:r>
      <w:r>
        <w:t>O</w:t>
      </w:r>
      <w:r>
        <w:t xml:space="preserve"> </w:t>
      </w:r>
      <w:r>
        <w:t>L</w:t>
      </w:r>
      <w:r>
        <w:t xml:space="preserve"> </w:t>
      </w:r>
      <w:r>
        <w:t>B</w:t>
      </w:r>
      <w:r>
        <w:t xml:space="preserve"> </w:t>
      </w:r>
      <w:r>
        <w:t>T</w:t>
      </w:r>
      <w:r>
        <w:t xml:space="preserve"> </w:t>
      </w:r>
      <w:r>
        <w:t>F</w:t>
      </w:r>
      <w:r>
        <w:t xml:space="preserve"> </w:t>
      </w:r>
      <w:r>
        <w:t>S</w:t>
      </w:r>
      <w:r>
        <w:t xml:space="preserve"> </w:t>
      </w:r>
      <w:r>
        <w:t>T</w:t>
      </w:r>
      <w:r>
        <w:t xml:space="preserve"> </w:t>
      </w:r>
      <w:r>
        <w:t>Z</w:t>
      </w:r>
      <w:r>
        <w:t xml:space="preserve"> </w:t>
      </w:r>
      <w:r>
        <w:t>I</w:t>
      </w:r>
      <w:r>
        <w:t xml:space="preserve"> </w:t>
      </w:r>
      <w:r>
        <w:t>O</w:t>
      </w:r>
      <w:r>
        <w:t xml:space="preserve"> </w:t>
      </w:r>
      <w:r>
        <w:t>A</w:t>
      </w:r>
      <w:r>
        <w:t xml:space="preserve"> </w:t>
      </w:r>
      <w:r>
        <w:t>I</w:t>
      </w:r>
      <w:r>
        <w:t xml:space="preserve"> </w:t>
      </w:r>
      <w:r>
        <w:t>T</w:t>
      </w:r>
      <w:r>
        <w:t xml:space="preserve"> </w:t>
      </w:r>
      <w:r>
        <w:t>H</w:t>
      </w:r>
      <w:r>
        <w:t xml:space="preserve"> </w:t>
      </w:r>
      <w:r>
        <w:t>F</w:t>
      </w:r>
      <w:r>
        <w:t xml:space="preserve"> </w:t>
      </w:r>
      <w:r>
        <w:t>U</w:t>
      </w:r>
      <w:r>
        <w:t xml:space="preserve"> </w:t>
      </w:r>
      <w:r>
        <w:t>I</w:t>
      </w:r>
      <w:r>
        <w:t xml:space="preserve"> </w:t>
      </w:r>
      <w:r>
        <w:t>M</w:t>
      </w:r>
      <w:r>
        <w:t xml:space="preserve"> </w:t>
      </w:r>
      <w:r>
        <w:t>H</w:t>
      </w:r>
      <w:r>
        <w:t xml:space="preserve"> </w:t>
      </w:r>
      <w:r>
        <w:t>A</w:t>
      </w:r>
      <w:r>
        <w:t xml:space="preserve"> </w:t>
      </w:r>
      <w:r>
        <w:t>W</w:t>
      </w:r>
      <w:r>
        <w:t xml:space="preserve"> </w:t>
      </w:r>
      <w:r>
        <w:t>O</w:t>
      </w:r>
      <w:r>
        <w:t xml:space="preserve"> </w:t>
      </w:r>
      <w:r>
        <w:br/>
      </w:r>
      <w:r>
        <w:t>F</w:t>
      </w:r>
      <w:r>
        <w:t xml:space="preserve"> </w:t>
      </w:r>
      <w:r>
        <w:t>P</w:t>
      </w:r>
      <w:r>
        <w:t xml:space="preserve"> </w:t>
      </w:r>
      <w:r>
        <w:t>A</w:t>
      </w:r>
      <w:r>
        <w:t xml:space="preserve"> </w:t>
      </w:r>
      <w:r>
        <w:t>D</w:t>
      </w:r>
      <w:r>
        <w:t xml:space="preserve"> </w:t>
      </w:r>
      <w:r>
        <w:t>O</w:t>
      </w:r>
      <w:r>
        <w:t xml:space="preserve"> </w:t>
      </w:r>
      <w:r>
        <w:t>U</w:t>
      </w:r>
      <w:r>
        <w:t xml:space="preserve"> </w:t>
      </w:r>
      <w:r>
        <w:t>E</w:t>
      </w:r>
      <w:r>
        <w:t xml:space="preserve"> </w:t>
      </w:r>
      <w:r>
        <w:t>E</w:t>
      </w:r>
      <w:r>
        <w:t xml:space="preserve"> </w:t>
      </w:r>
      <w:r>
        <w:t>T</w:t>
      </w:r>
      <w:r>
        <w:t xml:space="preserve"> </w:t>
      </w:r>
      <w:r>
        <w:t>O</w:t>
      </w:r>
      <w:r>
        <w:t xml:space="preserve"> </w:t>
      </w:r>
      <w:r>
        <w:t>Z</w:t>
      </w:r>
      <w:r>
        <w:t xml:space="preserve"> </w:t>
      </w:r>
      <w:r>
        <w:t>S</w:t>
      </w:r>
      <w:r>
        <w:t xml:space="preserve"> </w:t>
      </w:r>
      <w:r>
        <w:t>N</w:t>
      </w:r>
      <w:r>
        <w:t xml:space="preserve"> </w:t>
      </w:r>
      <w:r>
        <w:t>I</w:t>
      </w:r>
      <w:r>
        <w:t xml:space="preserve"> </w:t>
      </w:r>
      <w:r>
        <w:t>N</w:t>
      </w:r>
      <w:r>
        <w:t xml:space="preserve"> </w:t>
      </w:r>
      <w:r>
        <w:t>J</w:t>
      </w:r>
      <w:r>
        <w:t xml:space="preserve"> </w:t>
      </w:r>
      <w:r>
        <w:t>T</w:t>
      </w:r>
      <w:r>
        <w:t xml:space="preserve"> </w:t>
      </w:r>
      <w:r>
        <w:t>E</w:t>
      </w:r>
      <w:r>
        <w:t xml:space="preserve"> </w:t>
      </w:r>
      <w:r>
        <w:t>N</w:t>
      </w:r>
      <w:r>
        <w:t xml:space="preserve"> </w:t>
      </w:r>
      <w:r>
        <w:t>R</w:t>
      </w:r>
      <w:r>
        <w:t xml:space="preserve"> </w:t>
      </w:r>
      <w:r>
        <w:t>C</w:t>
      </w:r>
      <w:r>
        <w:t xml:space="preserve"> </w:t>
      </w:r>
      <w:r>
        <w:t>Q</w:t>
      </w:r>
      <w:r>
        <w:t xml:space="preserve"> </w:t>
      </w:r>
      <w:r>
        <w:t>C</w:t>
      </w:r>
      <w:r>
        <w:t xml:space="preserve"> </w:t>
      </w:r>
      <w:r>
        <w:t>V</w:t>
      </w:r>
      <w:r>
        <w:t xml:space="preserve"> </w:t>
      </w:r>
      <w:r>
        <w:t>G</w:t>
      </w:r>
      <w:r>
        <w:t xml:space="preserve"> </w:t>
      </w:r>
      <w:r>
        <w:br/>
      </w:r>
      <w:r>
        <w:t>E</w:t>
      </w:r>
      <w:r>
        <w:t xml:space="preserve"> </w:t>
      </w:r>
      <w:r>
        <w:t>A</w:t>
      </w:r>
      <w:r>
        <w:t xml:space="preserve"> </w:t>
      </w:r>
      <w:r>
        <w:t>N</w:t>
      </w:r>
      <w:r>
        <w:t xml:space="preserve"> </w:t>
      </w:r>
      <w:r>
        <w:t>E</w:t>
      </w:r>
      <w:r>
        <w:t xml:space="preserve"> </w:t>
      </w:r>
      <w:r>
        <w:t>W</w:t>
      </w:r>
      <w:r>
        <w:t xml:space="preserve"> </w:t>
      </w:r>
      <w:r>
        <w:t>Q</w:t>
      </w:r>
      <w:r>
        <w:t xml:space="preserve"> </w:t>
      </w:r>
      <w:r>
        <w:t>R</w:t>
      </w:r>
      <w:r>
        <w:t xml:space="preserve"> </w:t>
      </w:r>
      <w:r>
        <w:t>S</w:t>
      </w:r>
      <w:r>
        <w:t xml:space="preserve"> </w:t>
      </w:r>
      <w:r>
        <w:t>I</w:t>
      </w:r>
      <w:r>
        <w:t xml:space="preserve"> </w:t>
      </w:r>
      <w:r>
        <w:t>N</w:t>
      </w:r>
      <w:r>
        <w:t xml:space="preserve"> </w:t>
      </w:r>
      <w:r>
        <w:t>F</w:t>
      </w:r>
      <w:r>
        <w:t xml:space="preserve"> </w:t>
      </w:r>
      <w:r>
        <w:t>O</w:t>
      </w:r>
      <w:r>
        <w:t xml:space="preserve"> </w:t>
      </w:r>
      <w:r>
        <w:t>F</w:t>
      </w:r>
      <w:r>
        <w:t xml:space="preserve"> </w:t>
      </w:r>
      <w:r>
        <w:t>H</w:t>
      </w:r>
      <w:r>
        <w:t xml:space="preserve"> </w:t>
      </w:r>
      <w:r>
        <w:t>U</w:t>
      </w:r>
      <w:r>
        <w:t xml:space="preserve"> </w:t>
      </w:r>
      <w:r>
        <w:t>R</w:t>
      </w:r>
      <w:r>
        <w:t xml:space="preserve"> </w:t>
      </w:r>
      <w:r>
        <w:t>S</w:t>
      </w:r>
      <w:r>
        <w:t xml:space="preserve"> </w:t>
      </w:r>
      <w:r>
        <w:t>S</w:t>
      </w:r>
      <w:r>
        <w:t xml:space="preserve"> </w:t>
      </w:r>
      <w:r>
        <w:t>E</w:t>
      </w:r>
      <w:r>
        <w:t xml:space="preserve"> </w:t>
      </w:r>
      <w:r>
        <w:t>Z</w:t>
      </w:r>
      <w:r>
        <w:t xml:space="preserve"> </w:t>
      </w:r>
      <w:r>
        <w:t>R</w:t>
      </w:r>
      <w:r>
        <w:t xml:space="preserve"> </w:t>
      </w:r>
      <w:r>
        <w:t>B</w:t>
      </w:r>
      <w:r>
        <w:t xml:space="preserve"> </w:t>
      </w:r>
      <w:r>
        <w:t>H</w:t>
      </w:r>
      <w:r>
        <w:t xml:space="preserve"> </w:t>
      </w:r>
      <w:r>
        <w:t>J</w:t>
      </w:r>
      <w:r>
        <w:t xml:space="preserve"> </w:t>
      </w:r>
      <w:r>
        <w:t>R</w:t>
      </w:r>
      <w:r>
        <w:t xml:space="preserve"> </w:t>
      </w:r>
      <w:r>
        <w:br/>
      </w:r>
      <w:r>
        <w:t>S</w:t>
      </w:r>
      <w:r>
        <w:t xml:space="preserve"> </w:t>
      </w:r>
      <w:r>
        <w:t>Q</w:t>
      </w:r>
      <w:r>
        <w:t xml:space="preserve"> </w:t>
      </w:r>
      <w:r>
        <w:t>A</w:t>
      </w:r>
      <w:r>
        <w:t xml:space="preserve"> </w:t>
      </w:r>
      <w:r>
        <w:t>O</w:t>
      </w:r>
      <w:r>
        <w:t xml:space="preserve"> </w:t>
      </w:r>
      <w:r>
        <w:t>E</w:t>
      </w:r>
      <w:r>
        <w:t xml:space="preserve"> </w:t>
      </w:r>
      <w:r>
        <w:t>S</w:t>
      </w:r>
      <w:r>
        <w:t xml:space="preserve"> </w:t>
      </w:r>
      <w:r>
        <w:t>M</w:t>
      </w:r>
      <w:r>
        <w:t xml:space="preserve"> </w:t>
      </w:r>
      <w:r>
        <w:t>T</w:t>
      </w:r>
      <w:r>
        <w:t xml:space="preserve"> </w:t>
      </w:r>
      <w:r>
        <w:t>V</w:t>
      </w:r>
      <w:r>
        <w:t xml:space="preserve"> </w:t>
      </w:r>
      <w:r>
        <w:t>L</w:t>
      </w:r>
      <w:r>
        <w:t xml:space="preserve"> </w:t>
      </w:r>
      <w:r>
        <w:t>E</w:t>
      </w:r>
      <w:r>
        <w:t xml:space="preserve"> </w:t>
      </w:r>
      <w:r>
        <w:t>B</w:t>
      </w:r>
      <w:r>
        <w:t xml:space="preserve"> </w:t>
      </w:r>
      <w:r>
        <w:t>E</w:t>
      </w:r>
      <w:r>
        <w:t xml:space="preserve"> </w:t>
      </w:r>
      <w:r>
        <w:t>B</w:t>
      </w:r>
      <w:r>
        <w:t xml:space="preserve"> </w:t>
      </w:r>
      <w:r>
        <w:t>P</w:t>
      </w:r>
      <w:r>
        <w:t xml:space="preserve"> </w:t>
      </w:r>
      <w:r>
        <w:t>K</w:t>
      </w:r>
      <w:r>
        <w:t xml:space="preserve"> </w:t>
      </w:r>
      <w:r>
        <w:t>N</w:t>
      </w:r>
      <w:r>
        <w:t xml:space="preserve"> </w:t>
      </w:r>
      <w:r>
        <w:t>T</w:t>
      </w:r>
      <w:r>
        <w:t xml:space="preserve"> </w:t>
      </w:r>
      <w:r>
        <w:t>T</w:t>
      </w:r>
      <w:r>
        <w:t xml:space="preserve"> </w:t>
      </w:r>
      <w:r>
        <w:t>R</w:t>
      </w:r>
      <w:r>
        <w:t xml:space="preserve"> </w:t>
      </w:r>
      <w:r>
        <w:t>F</w:t>
      </w:r>
      <w:r>
        <w:t xml:space="preserve"> </w:t>
      </w:r>
      <w:r>
        <w:t>P</w:t>
      </w:r>
      <w:r>
        <w:t xml:space="preserve"> </w:t>
      </w:r>
      <w:r>
        <w:t>F</w:t>
      </w:r>
      <w:r>
        <w:t xml:space="preserve"> </w:t>
      </w:r>
      <w:r>
        <w:t>G</w:t>
      </w:r>
      <w:r>
        <w:t xml:space="preserve"> </w:t>
      </w:r>
      <w:r>
        <w:t>A</w:t>
      </w:r>
      <w:r>
        <w:t xml:space="preserve"> </w:t>
      </w:r>
      <w:r>
        <w:br/>
      </w:r>
      <w:r>
        <w:t>T</w:t>
      </w:r>
      <w:r>
        <w:t xml:space="preserve"> </w:t>
      </w:r>
      <w:r>
        <w:t>E</w:t>
      </w:r>
      <w:r>
        <w:t xml:space="preserve"> </w:t>
      </w:r>
      <w:r>
        <w:t>N</w:t>
      </w:r>
      <w:r>
        <w:t xml:space="preserve"> </w:t>
      </w:r>
      <w:r>
        <w:t>A</w:t>
      </w:r>
      <w:r>
        <w:t xml:space="preserve"> </w:t>
      </w:r>
      <w:r>
        <w:t>R</w:t>
      </w:r>
      <w:r>
        <w:t xml:space="preserve"> </w:t>
      </w:r>
      <w:r>
        <w:t>H</w:t>
      </w:r>
      <w:r>
        <w:t xml:space="preserve"> </w:t>
      </w:r>
      <w:r>
        <w:t>E</w:t>
      </w:r>
      <w:r>
        <w:t xml:space="preserve"> </w:t>
      </w:r>
      <w:r>
        <w:t>C</w:t>
      </w:r>
      <w:r>
        <w:t xml:space="preserve"> </w:t>
      </w:r>
      <w:r>
        <w:t>A</w:t>
      </w:r>
      <w:r>
        <w:t xml:space="preserve"> </w:t>
      </w:r>
      <w:r>
        <w:t>I</w:t>
      </w:r>
      <w:r>
        <w:t xml:space="preserve"> </w:t>
      </w:r>
      <w:r>
        <w:t>S</w:t>
      </w:r>
      <w:r>
        <w:t xml:space="preserve"> </w:t>
      </w:r>
      <w:r>
        <w:t>Y</w:t>
      </w:r>
      <w:r>
        <w:t xml:space="preserve"> </w:t>
      </w:r>
      <w:r>
        <w:t>S</w:t>
      </w:r>
      <w:r>
        <w:t xml:space="preserve"> </w:t>
      </w:r>
      <w:r>
        <w:t>N</w:t>
      </w:r>
      <w:r>
        <w:t xml:space="preserve"> </w:t>
      </w:r>
      <w:r>
        <w:t>Z</w:t>
      </w:r>
      <w:r>
        <w:t xml:space="preserve"> </w:t>
      </w:r>
      <w:r>
        <w:t>F</w:t>
      </w:r>
      <w:r>
        <w:t xml:space="preserve"> </w:t>
      </w:r>
      <w:r>
        <w:t>Q</w:t>
      </w:r>
      <w:r>
        <w:t xml:space="preserve"> </w:t>
      </w:r>
      <w:r>
        <w:t>I</w:t>
      </w:r>
      <w:r>
        <w:t xml:space="preserve"> </w:t>
      </w:r>
      <w:r>
        <w:t>E</w:t>
      </w:r>
      <w:r>
        <w:t xml:space="preserve"> </w:t>
      </w:r>
      <w:r>
        <w:t>A</w:t>
      </w:r>
      <w:r>
        <w:t xml:space="preserve"> </w:t>
      </w:r>
      <w:r>
        <w:t>J</w:t>
      </w:r>
      <w:r>
        <w:t xml:space="preserve"> </w:t>
      </w:r>
      <w:r>
        <w:t>P</w:t>
      </w:r>
      <w:r>
        <w:t xml:space="preserve"> </w:t>
      </w:r>
      <w:r>
        <w:t>E</w:t>
      </w:r>
      <w:r>
        <w:t xml:space="preserve"> </w:t>
      </w:r>
      <w:r>
        <w:t>F</w:t>
      </w:r>
      <w:r>
        <w:t xml:space="preserve"> </w:t>
      </w:r>
      <w:r>
        <w:t>P</w:t>
      </w:r>
      <w:r>
        <w:t xml:space="preserve"> </w:t>
      </w:r>
      <w:r>
        <w:br/>
      </w:r>
      <w:r>
        <w:t>V</w:t>
      </w:r>
      <w:r>
        <w:t xml:space="preserve"> </w:t>
      </w:r>
      <w:r>
        <w:t>X</w:t>
      </w:r>
      <w:r>
        <w:t xml:space="preserve"> </w:t>
      </w:r>
      <w:r>
        <w:t>T</w:t>
      </w:r>
      <w:r>
        <w:t xml:space="preserve"> </w:t>
      </w:r>
      <w:r>
        <w:t>U</w:t>
      </w:r>
      <w:r>
        <w:t xml:space="preserve"> </w:t>
      </w:r>
      <w:r>
        <w:t>F</w:t>
      </w:r>
      <w:r>
        <w:t xml:space="preserve"> </w:t>
      </w:r>
      <w:r>
        <w:t>B</w:t>
      </w:r>
      <w:r>
        <w:t xml:space="preserve"> </w:t>
      </w:r>
      <w:r>
        <w:t>L</w:t>
      </w:r>
      <w:r>
        <w:t xml:space="preserve"> </w:t>
      </w:r>
      <w:r>
        <w:t>Z</w:t>
      </w:r>
      <w:r>
        <w:t xml:space="preserve"> </w:t>
      </w:r>
      <w:r>
        <w:t>L</w:t>
      </w:r>
      <w:r>
        <w:t xml:space="preserve"> </w:t>
      </w:r>
      <w:r>
        <w:t>V</w:t>
      </w:r>
      <w:r>
        <w:t xml:space="preserve"> </w:t>
      </w:r>
      <w:r>
        <w:t>T</w:t>
      </w:r>
      <w:r>
        <w:t xml:space="preserve"> </w:t>
      </w:r>
      <w:r>
        <w:t>C</w:t>
      </w:r>
      <w:r>
        <w:t xml:space="preserve"> </w:t>
      </w:r>
      <w:r>
        <w:t>T</w:t>
      </w:r>
      <w:r>
        <w:t xml:space="preserve"> </w:t>
      </w:r>
      <w:r>
        <w:t>T</w:t>
      </w:r>
      <w:r>
        <w:t xml:space="preserve"> </w:t>
      </w:r>
      <w:r>
        <w:t>Y</w:t>
      </w:r>
      <w:r>
        <w:t xml:space="preserve"> </w:t>
      </w:r>
      <w:r>
        <w:t>L</w:t>
      </w:r>
      <w:r>
        <w:t xml:space="preserve"> </w:t>
      </w:r>
      <w:r>
        <w:t>H</w:t>
      </w:r>
      <w:r>
        <w:t xml:space="preserve"> </w:t>
      </w:r>
      <w:r>
        <w:t>V</w:t>
      </w:r>
      <w:r>
        <w:t xml:space="preserve"> </w:t>
      </w:r>
      <w:r>
        <w:t>E</w:t>
      </w:r>
      <w:r>
        <w:t xml:space="preserve"> </w:t>
      </w:r>
      <w:r>
        <w:t>K</w:t>
      </w:r>
      <w:r>
        <w:t xml:space="preserve"> </w:t>
      </w:r>
      <w:r>
        <w:t>R</w:t>
      </w:r>
      <w:r>
        <w:t xml:space="preserve"> </w:t>
      </w:r>
      <w:r>
        <w:t>O</w:t>
      </w:r>
      <w:r>
        <w:t xml:space="preserve"> </w:t>
      </w:r>
      <w:r>
        <w:t>S</w:t>
      </w:r>
      <w:r>
        <w:t xml:space="preserve"> </w:t>
      </w:r>
      <w:r>
        <w:t>C</w:t>
      </w:r>
      <w:r>
        <w:t xml:space="preserve"> </w:t>
      </w:r>
      <w:r>
        <w:t>E</w:t>
      </w:r>
      <w:r>
        <w:t xml:space="preserve"> </w:t>
      </w:r>
      <w:r>
        <w:br/>
      </w:r>
      <w:r>
        <w:t>X</w:t>
      </w:r>
      <w:r>
        <w:t xml:space="preserve"> </w:t>
      </w:r>
      <w:r>
        <w:t>W</w:t>
      </w:r>
      <w:r>
        <w:t xml:space="preserve"> </w:t>
      </w:r>
      <w:r>
        <w:t>O</w:t>
      </w:r>
      <w:r>
        <w:t xml:space="preserve"> </w:t>
      </w:r>
      <w:r>
        <w:t>S</w:t>
      </w:r>
      <w:r>
        <w:t xml:space="preserve"> </w:t>
      </w:r>
      <w:r>
        <w:t>E</w:t>
      </w:r>
      <w:r>
        <w:t xml:space="preserve"> </w:t>
      </w:r>
      <w:r>
        <w:t>P</w:t>
      </w:r>
      <w:r>
        <w:t xml:space="preserve"> </w:t>
      </w:r>
      <w:r>
        <w:t>O</w:t>
      </w:r>
      <w:r>
        <w:t xml:space="preserve"> </w:t>
      </w:r>
      <w:r>
        <w:t>V</w:t>
      </w:r>
      <w:r>
        <w:t xml:space="preserve"> </w:t>
      </w:r>
      <w:r>
        <w:t>L</w:t>
      </w:r>
      <w:r>
        <w:t xml:space="preserve"> </w:t>
      </w:r>
      <w:r>
        <w:t>E</w:t>
      </w:r>
      <w:r>
        <w:t xml:space="preserve"> </w:t>
      </w:r>
      <w:r>
        <w:t>T</w:t>
      </w:r>
      <w:r>
        <w:t xml:space="preserve"> </w:t>
      </w:r>
      <w:r>
        <w:t>H</w:t>
      </w:r>
      <w:r>
        <w:t xml:space="preserve"> </w:t>
      </w:r>
      <w:r>
        <w:t>T</w:t>
      </w:r>
      <w:r>
        <w:t xml:space="preserve"> </w:t>
      </w:r>
      <w:r>
        <w:t>V</w:t>
      </w:r>
      <w:r>
        <w:t xml:space="preserve"> </w:t>
      </w:r>
      <w:r>
        <w:t>B</w:t>
      </w:r>
      <w:r>
        <w:t xml:space="preserve"> </w:t>
      </w:r>
      <w:r>
        <w:t>T</w:t>
      </w:r>
      <w:r>
        <w:t xml:space="preserve"> </w:t>
      </w:r>
      <w:r>
        <w:t>S</w:t>
      </w:r>
      <w:r>
        <w:t xml:space="preserve"> </w:t>
      </w:r>
      <w:r>
        <w:t>A</w:t>
      </w:r>
      <w:r>
        <w:t xml:space="preserve"> </w:t>
      </w:r>
      <w:r>
        <w:t>N</w:t>
      </w:r>
      <w:r>
        <w:t xml:space="preserve"> </w:t>
      </w:r>
      <w:r>
        <w:t>W</w:t>
      </w:r>
      <w:r>
        <w:t xml:space="preserve"> </w:t>
      </w:r>
      <w:r>
        <w:t>K</w:t>
      </w:r>
      <w:r>
        <w:t xml:space="preserve"> </w:t>
      </w:r>
      <w:r>
        <w:t>G</w:t>
      </w:r>
      <w:r>
        <w:t xml:space="preserve"> </w:t>
      </w:r>
      <w:r>
        <w:t>T</w:t>
      </w:r>
      <w:r>
        <w:t xml:space="preserve"> </w:t>
      </w:r>
      <w:r>
        <w:t>H</w:t>
      </w:r>
      <w:r>
        <w:t xml:space="preserve"> </w:t>
      </w:r>
      <w:r>
        <w:t>F</w:t>
      </w:r>
      <w:r>
        <w:t xml:space="preserve"> </w:t>
      </w:r>
      <w:r>
        <w:br/>
      </w:r>
      <w:r>
        <w:t>C</w:t>
      </w:r>
      <w:r>
        <w:t xml:space="preserve"> </w:t>
      </w:r>
      <w:r>
        <w:t>C</w:t>
      </w:r>
      <w:r>
        <w:t xml:space="preserve"> </w:t>
      </w:r>
      <w:r>
        <w:t>N</w:t>
      </w:r>
      <w:r>
        <w:t xml:space="preserve"> </w:t>
      </w:r>
      <w:r>
        <w:t>T</w:t>
      </w:r>
      <w:r>
        <w:t xml:space="preserve"> </w:t>
      </w:r>
      <w:r>
        <w:t>S</w:t>
      </w:r>
      <w:r>
        <w:t xml:space="preserve"> </w:t>
      </w:r>
      <w:r>
        <w:t>O</w:t>
      </w:r>
      <w:r>
        <w:t xml:space="preserve"> </w:t>
      </w:r>
      <w:r>
        <w:t>N</w:t>
      </w:r>
      <w:r>
        <w:t xml:space="preserve"> </w:t>
      </w:r>
      <w:r>
        <w:t>J</w:t>
      </w:r>
      <w:r>
        <w:t xml:space="preserve"> </w:t>
      </w:r>
      <w:r>
        <w:t>F</w:t>
      </w:r>
      <w:r>
        <w:t xml:space="preserve"> </w:t>
      </w:r>
      <w:r>
        <w:t>S</w:t>
      </w:r>
      <w:r>
        <w:t xml:space="preserve"> </w:t>
      </w:r>
      <w:r>
        <w:t>U</w:t>
      </w:r>
      <w:r>
        <w:t xml:space="preserve"> </w:t>
      </w:r>
      <w:r>
        <w:t>K</w:t>
      </w:r>
      <w:r>
        <w:t xml:space="preserve"> </w:t>
      </w:r>
      <w:r>
        <w:t>Q</w:t>
      </w:r>
      <w:r>
        <w:t xml:space="preserve"> </w:t>
      </w:r>
      <w:r>
        <w:t>R</w:t>
      </w:r>
      <w:r>
        <w:t xml:space="preserve"> </w:t>
      </w:r>
      <w:r>
        <w:t>P</w:t>
      </w:r>
      <w:r>
        <w:t xml:space="preserve"> </w:t>
      </w:r>
      <w:r>
        <w:t>W</w:t>
      </w:r>
      <w:r>
        <w:t xml:space="preserve"> </w:t>
      </w:r>
      <w:r>
        <w:t>O</w:t>
      </w:r>
      <w:r>
        <w:t xml:space="preserve"> </w:t>
      </w:r>
      <w:r>
        <w:t>L</w:t>
      </w:r>
      <w:r>
        <w:t xml:space="preserve"> </w:t>
      </w:r>
      <w:r>
        <w:t>T</w:t>
      </w:r>
      <w:r>
        <w:t xml:space="preserve"> </w:t>
      </w:r>
      <w:r>
        <w:t>R</w:t>
      </w:r>
      <w:r>
        <w:t xml:space="preserve"> </w:t>
      </w:r>
      <w:r>
        <w:t>X</w:t>
      </w:r>
      <w:r>
        <w:t xml:space="preserve"> </w:t>
      </w:r>
      <w:r>
        <w:t>W</w:t>
      </w:r>
      <w:r>
        <w:t xml:space="preserve"> </w:t>
      </w:r>
      <w:r>
        <w:t>Y</w:t>
      </w:r>
      <w:r>
        <w:t xml:space="preserve"> </w:t>
      </w:r>
      <w:r>
        <w:t>B</w:t>
      </w:r>
      <w:r>
        <w:t xml:space="preserve"> </w:t>
      </w:r>
      <w:r>
        <w:t>E</w:t>
      </w:r>
      <w:r>
        <w:t xml:space="preserve"> </w:t>
      </w:r>
      <w:r>
        <w:br/>
      </w:r>
      <w:r>
        <w:t>Z</w:t>
      </w:r>
      <w:r>
        <w:t xml:space="preserve"> </w:t>
      </w:r>
      <w:r>
        <w:t>W</w:t>
      </w:r>
      <w:r>
        <w:t xml:space="preserve"> </w:t>
      </w:r>
      <w:r>
        <w:t>I</w:t>
      </w:r>
      <w:r>
        <w:t xml:space="preserve"> </w:t>
      </w:r>
      <w:r>
        <w:t>I</w:t>
      </w:r>
      <w:r>
        <w:t xml:space="preserve"> </w:t>
      </w:r>
      <w:r>
        <w:t>T</w:t>
      </w:r>
      <w:r>
        <w:t xml:space="preserve"> </w:t>
      </w:r>
      <w:r>
        <w:t>O</w:t>
      </w:r>
      <w:r>
        <w:t xml:space="preserve"> </w:t>
      </w:r>
      <w:r>
        <w:t>F</w:t>
      </w:r>
      <w:r>
        <w:t xml:space="preserve"> </w:t>
      </w:r>
      <w:r>
        <w:t>W</w:t>
      </w:r>
      <w:r>
        <w:t xml:space="preserve"> </w:t>
      </w:r>
      <w:r>
        <w:t>Q</w:t>
      </w:r>
      <w:r>
        <w:t xml:space="preserve"> </w:t>
      </w:r>
      <w:r>
        <w:t>T</w:t>
      </w:r>
      <w:r>
        <w:t xml:space="preserve"> </w:t>
      </w:r>
      <w:r>
        <w:t>R</w:t>
      </w:r>
      <w:r>
        <w:t xml:space="preserve"> </w:t>
      </w:r>
      <w:r>
        <w:t>H</w:t>
      </w:r>
      <w:r>
        <w:t xml:space="preserve"> </w:t>
      </w:r>
      <w:r>
        <w:t>R</w:t>
      </w:r>
      <w:r>
        <w:t xml:space="preserve"> </w:t>
      </w:r>
      <w:r>
        <w:t>A</w:t>
      </w:r>
      <w:r>
        <w:t xml:space="preserve"> </w:t>
      </w:r>
      <w:r>
        <w:t>Y</w:t>
      </w:r>
      <w:r>
        <w:t xml:space="preserve"> </w:t>
      </w:r>
      <w:r>
        <w:t>Y</w:t>
      </w:r>
      <w:r>
        <w:t xml:space="preserve"> </w:t>
      </w:r>
      <w:r>
        <w:t>X</w:t>
      </w:r>
      <w:r>
        <w:t xml:space="preserve"> </w:t>
      </w:r>
      <w:r>
        <w:t>C</w:t>
      </w:r>
      <w:r>
        <w:t xml:space="preserve"> </w:t>
      </w:r>
      <w:r>
        <w:t>H</w:t>
      </w:r>
      <w:r>
        <w:t xml:space="preserve"> </w:t>
      </w:r>
      <w:r>
        <w:t>U</w:t>
      </w:r>
      <w:r>
        <w:t xml:space="preserve"> </w:t>
      </w:r>
      <w:r>
        <w:t>L</w:t>
      </w:r>
      <w:r>
        <w:t xml:space="preserve"> </w:t>
      </w:r>
      <w:r>
        <w:t>T</w:t>
      </w:r>
      <w:r>
        <w:t xml:space="preserve"> </w:t>
      </w:r>
      <w:r>
        <w:t>I</w:t>
      </w:r>
      <w:r>
        <w:t xml:space="preserve"> </w:t>
      </w:r>
      <w:r>
        <w:t>U</w:t>
      </w:r>
      <w:r>
        <w:t xml:space="preserve"> </w:t>
      </w:r>
      <w:r>
        <w:t>S</w:t>
      </w:r>
      <w:r>
        <w:t xml:space="preserve"> </w:t>
      </w:r>
      <w:r>
        <w:br/>
      </w:r>
      <w:r>
        <w:t>L</w:t>
      </w:r>
      <w:r>
        <w:t xml:space="preserve"> </w:t>
      </w:r>
      <w:r>
        <w:t>E</w:t>
      </w:r>
      <w:r>
        <w:t xml:space="preserve"> </w:t>
      </w:r>
      <w:r>
        <w:t>O</w:t>
      </w:r>
      <w:r>
        <w:t xml:space="preserve"> </w:t>
      </w:r>
      <w:r>
        <w:t>N</w:t>
      </w:r>
      <w:r>
        <w:t xml:space="preserve"> </w:t>
      </w:r>
      <w:r>
        <w:t>K</w:t>
      </w:r>
      <w:r>
        <w:t xml:space="preserve"> </w:t>
      </w:r>
      <w:r>
        <w:t>H</w:t>
      </w:r>
      <w:r>
        <w:t xml:space="preserve"> </w:t>
      </w:r>
      <w:r>
        <w:t>E</w:t>
      </w:r>
      <w:r>
        <w:t xml:space="preserve"> </w:t>
      </w:r>
      <w:r>
        <w:t>G</w:t>
      </w:r>
      <w:r>
        <w:t xml:space="preserve"> </w:t>
      </w:r>
      <w:r>
        <w:t>U</w:t>
      </w:r>
      <w:r>
        <w:t xml:space="preserve"> </w:t>
      </w:r>
      <w:r>
        <w:t>O</w:t>
      </w:r>
      <w:r>
        <w:t xml:space="preserve"> </w:t>
      </w:r>
      <w:r>
        <w:t>V</w:t>
      </w:r>
      <w:r>
        <w:t xml:space="preserve"> </w:t>
      </w:r>
      <w:r>
        <w:t>Q</w:t>
      </w:r>
      <w:r>
        <w:t xml:space="preserve"> </w:t>
      </w:r>
      <w:r>
        <w:t>S</w:t>
      </w:r>
      <w:r>
        <w:t xml:space="preserve"> </w:t>
      </w:r>
      <w:r>
        <w:t>T</w:t>
      </w:r>
      <w:r>
        <w:t xml:space="preserve"> </w:t>
      </w:r>
      <w:r>
        <w:t>A</w:t>
      </w:r>
      <w:r>
        <w:t xml:space="preserve"> </w:t>
      </w:r>
      <w:r>
        <w:t>T</w:t>
      </w:r>
      <w:r>
        <w:t xml:space="preserve"> </w:t>
      </w:r>
      <w:r>
        <w:t>E</w:t>
      </w:r>
      <w:r>
        <w:t xml:space="preserve"> </w:t>
      </w:r>
      <w:r>
        <w:t>F</w:t>
      </w:r>
      <w:r>
        <w:t xml:space="preserve"> </w:t>
      </w:r>
      <w:r>
        <w:t>A</w:t>
      </w:r>
      <w:r>
        <w:t xml:space="preserve"> </w:t>
      </w:r>
      <w:r>
        <w:t>I</w:t>
      </w:r>
      <w:r>
        <w:t xml:space="preserve"> </w:t>
      </w:r>
      <w:r>
        <w:t>R</w:t>
      </w:r>
      <w:r>
        <w:t xml:space="preserve"> </w:t>
      </w:r>
      <w:r>
        <w:t>I</w:t>
      </w:r>
      <w:r>
        <w:t xml:space="preserve"> </w:t>
      </w:r>
      <w:r>
        <w:t>T</w:t>
      </w:r>
      <w:r>
        <w:t xml:space="preserve"> </w:t>
      </w:r>
      <w:r>
        <w:t>P</w:t>
      </w:r>
      <w:r>
        <w:t xml:space="preserve"> </w:t>
      </w:r>
      <w:r>
        <w:t>T</w:t>
      </w:r>
      <w:r>
        <w:t xml:space="preserve"> </w:t>
      </w:r>
      <w:r>
        <w:br/>
      </w:r>
      <w:r>
        <w:t>Y</w:t>
      </w:r>
      <w:r>
        <w:t xml:space="preserve"> </w:t>
      </w:r>
      <w:r>
        <w:t>S</w:t>
      </w:r>
      <w:r>
        <w:t xml:space="preserve"> </w:t>
      </w:r>
      <w:r>
        <w:t>T</w:t>
      </w:r>
      <w:r>
        <w:t xml:space="preserve"> </w:t>
      </w:r>
      <w:r>
        <w:t>F</w:t>
      </w:r>
      <w:r>
        <w:t xml:space="preserve"> </w:t>
      </w:r>
      <w:r>
        <w:t>X</w:t>
      </w:r>
      <w:r>
        <w:t xml:space="preserve"> </w:t>
      </w:r>
      <w:r>
        <w:t>X</w:t>
      </w:r>
      <w:r>
        <w:t xml:space="preserve"> </w:t>
      </w:r>
      <w:r>
        <w:t>S</w:t>
      </w:r>
      <w:r>
        <w:t xml:space="preserve"> </w:t>
      </w:r>
      <w:r>
        <w:t>H</w:t>
      </w:r>
      <w:r>
        <w:t xml:space="preserve"> </w:t>
      </w:r>
      <w:r>
        <w:t>N</w:t>
      </w:r>
      <w:r>
        <w:t xml:space="preserve"> </w:t>
      </w:r>
      <w:r>
        <w:t>C</w:t>
      </w:r>
      <w:r>
        <w:t xml:space="preserve"> </w:t>
      </w:r>
      <w:r>
        <w:t>A</w:t>
      </w:r>
      <w:r>
        <w:t xml:space="preserve"> </w:t>
      </w:r>
      <w:r>
        <w:t>H</w:t>
      </w:r>
      <w:r>
        <w:t xml:space="preserve"> </w:t>
      </w:r>
      <w:r>
        <w:t>N</w:t>
      </w:r>
      <w:r>
        <w:t xml:space="preserve"> </w:t>
      </w:r>
      <w:r>
        <w:t>Y</w:t>
      </w:r>
      <w:r>
        <w:t xml:space="preserve"> </w:t>
      </w:r>
      <w:r>
        <w:t>R</w:t>
      </w:r>
      <w:r>
        <w:t xml:space="preserve"> </w:t>
      </w:r>
      <w:r>
        <w:t>V</w:t>
      </w:r>
      <w:r>
        <w:t xml:space="preserve"> </w:t>
      </w:r>
      <w:r>
        <w:t>I</w:t>
      </w:r>
      <w:r>
        <w:t xml:space="preserve"> </w:t>
      </w:r>
      <w:r>
        <w:t>O</w:t>
      </w:r>
      <w:r>
        <w:t xml:space="preserve"> </w:t>
      </w:r>
      <w:r>
        <w:t>M</w:t>
      </w:r>
      <w:r>
        <w:t xml:space="preserve"> </w:t>
      </w:r>
      <w:r>
        <w:t>P</w:t>
      </w:r>
      <w:r>
        <w:t xml:space="preserve"> </w:t>
      </w:r>
      <w:r>
        <w:t>E</w:t>
      </w:r>
      <w:r>
        <w:t xml:space="preserve"> </w:t>
      </w:r>
      <w:r>
        <w:t>P</w:t>
      </w:r>
      <w:r>
        <w:t xml:space="preserve"> </w:t>
      </w:r>
      <w:r>
        <w:t>V</w:t>
      </w:r>
      <w:r>
        <w:t xml:space="preserve"> </w:t>
      </w:r>
      <w:r>
        <w:t>Y</w:t>
      </w:r>
      <w:r>
        <w:t xml:space="preserve"> </w:t>
      </w:r>
      <w:r>
        <w:t>K</w:t>
      </w:r>
      <w:r>
        <w:t xml:space="preserve"> </w:t>
      </w:r>
      <w:r>
        <w:br/>
      </w:r>
      <w:r>
        <w:t>E</w:t>
      </w:r>
      <w:r>
        <w:t xml:space="preserve"> </w:t>
      </w:r>
      <w:r>
        <w:t>T</w:t>
      </w:r>
      <w:r>
        <w:t xml:space="preserve"> </w:t>
      </w:r>
      <w:r>
        <w:t>I</w:t>
      </w:r>
      <w:r>
        <w:t xml:space="preserve"> </w:t>
      </w:r>
      <w:r>
        <w:t>X</w:t>
      </w:r>
      <w:r>
        <w:t xml:space="preserve"> </w:t>
      </w:r>
      <w:r>
        <w:t>P</w:t>
      </w:r>
      <w:r>
        <w:t xml:space="preserve"> </w:t>
      </w:r>
      <w:r>
        <w:t>B</w:t>
      </w:r>
      <w:r>
        <w:t xml:space="preserve"> </w:t>
      </w:r>
      <w:r>
        <w:t>T</w:t>
      </w:r>
      <w:r>
        <w:t xml:space="preserve"> </w:t>
      </w:r>
      <w:r>
        <w:t>T</w:t>
      </w:r>
      <w:r>
        <w:t xml:space="preserve"> </w:t>
      </w:r>
      <w:r>
        <w:t>V</w:t>
      </w:r>
      <w:r>
        <w:t xml:space="preserve"> </w:t>
      </w:r>
      <w:r>
        <w:t>K</w:t>
      </w:r>
      <w:r>
        <w:t xml:space="preserve"> </w:t>
      </w:r>
      <w:r>
        <w:t>B</w:t>
      </w:r>
      <w:r>
        <w:t xml:space="preserve"> </w:t>
      </w:r>
      <w:r>
        <w:t>M</w:t>
      </w:r>
      <w:r>
        <w:t xml:space="preserve"> </w:t>
      </w:r>
      <w:r>
        <w:t>L</w:t>
      </w:r>
      <w:r>
        <w:t xml:space="preserve"> </w:t>
      </w:r>
      <w:r>
        <w:t>P</w:t>
      </w:r>
      <w:r>
        <w:t xml:space="preserve"> </w:t>
      </w:r>
      <w:r>
        <w:t>I</w:t>
      </w:r>
      <w:r>
        <w:t xml:space="preserve"> </w:t>
      </w:r>
      <w:r>
        <w:t>I</w:t>
      </w:r>
      <w:r>
        <w:t xml:space="preserve"> </w:t>
      </w:r>
      <w:r>
        <w:t>E</w:t>
      </w:r>
      <w:r>
        <w:t xml:space="preserve"> </w:t>
      </w:r>
      <w:r>
        <w:t>I</w:t>
      </w:r>
      <w:r>
        <w:t xml:space="preserve"> </w:t>
      </w:r>
      <w:r>
        <w:t>T</w:t>
      </w:r>
      <w:r>
        <w:t xml:space="preserve"> </w:t>
      </w:r>
      <w:r>
        <w:t>Z</w:t>
      </w:r>
      <w:r>
        <w:t xml:space="preserve"> </w:t>
      </w:r>
      <w:r>
        <w:t>Y</w:t>
      </w:r>
      <w:r>
        <w:t xml:space="preserve"> </w:t>
      </w:r>
      <w:r>
        <w:t>N</w:t>
      </w:r>
      <w:r>
        <w:t xml:space="preserve"> </w:t>
      </w:r>
      <w:r>
        <w:t>J</w:t>
      </w:r>
      <w:r>
        <w:t xml:space="preserve"> </w:t>
      </w:r>
      <w:r>
        <w:t>R</w:t>
      </w:r>
      <w:r>
        <w:t xml:space="preserve"> </w:t>
      </w:r>
      <w:r>
        <w:t>I</w:t>
      </w:r>
      <w:r>
        <w:t xml:space="preserve"> </w:t>
      </w:r>
      <w:r>
        <w:br/>
      </w:r>
      <w:r>
        <w:t>B</w:t>
      </w:r>
      <w:r>
        <w:t xml:space="preserve"> </w:t>
      </w:r>
      <w:r>
        <w:t>F</w:t>
      </w:r>
      <w:r>
        <w:t xml:space="preserve"> </w:t>
      </w:r>
      <w:r>
        <w:t>O</w:t>
      </w:r>
      <w:r>
        <w:t xml:space="preserve"> </w:t>
      </w:r>
      <w:r>
        <w:t>G</w:t>
      </w:r>
      <w:r>
        <w:t xml:space="preserve"> </w:t>
      </w:r>
      <w:r>
        <w:t>H</w:t>
      </w:r>
      <w:r>
        <w:t xml:space="preserve"> </w:t>
      </w:r>
      <w:r>
        <w:t>P</w:t>
      </w:r>
      <w:r>
        <w:t xml:space="preserve"> </w:t>
      </w:r>
      <w:r>
        <w:t>L</w:t>
      </w:r>
      <w:r>
        <w:t xml:space="preserve"> </w:t>
      </w:r>
      <w:r>
        <w:t>H</w:t>
      </w:r>
      <w:r>
        <w:t xml:space="preserve"> </w:t>
      </w:r>
      <w:r>
        <w:t>V</w:t>
      </w:r>
      <w:r>
        <w:t xml:space="preserve"> </w:t>
      </w:r>
      <w:r>
        <w:t>K</w:t>
      </w:r>
      <w:r>
        <w:t xml:space="preserve"> </w:t>
      </w:r>
      <w:r>
        <w:t>U</w:t>
      </w:r>
      <w:r>
        <w:t xml:space="preserve"> </w:t>
      </w:r>
      <w:r>
        <w:t>P</w:t>
      </w:r>
      <w:r>
        <w:t xml:space="preserve"> </w:t>
      </w:r>
      <w:r>
        <w:t>X</w:t>
      </w:r>
      <w:r>
        <w:t xml:space="preserve"> </w:t>
      </w:r>
      <w:r>
        <w:t>X</w:t>
      </w:r>
      <w:r>
        <w:t xml:space="preserve"> </w:t>
      </w:r>
      <w:r>
        <w:t>W</w:t>
      </w:r>
      <w:r>
        <w:t xml:space="preserve"> </w:t>
      </w:r>
      <w:r>
        <w:t>X</w:t>
      </w:r>
      <w:r>
        <w:t xml:space="preserve"> </w:t>
      </w:r>
      <w:r>
        <w:t>O</w:t>
      </w:r>
      <w:r>
        <w:t xml:space="preserve"> </w:t>
      </w:r>
      <w:r>
        <w:t>I</w:t>
      </w:r>
      <w:r>
        <w:t xml:space="preserve"> </w:t>
      </w:r>
      <w:r>
        <w:t>W</w:t>
      </w:r>
      <w:r>
        <w:t xml:space="preserve"> </w:t>
      </w:r>
      <w:r>
        <w:t>I</w:t>
      </w:r>
      <w:r>
        <w:t xml:space="preserve"> </w:t>
      </w:r>
      <w:r>
        <w:t>L</w:t>
      </w:r>
      <w:r>
        <w:t xml:space="preserve"> </w:t>
      </w:r>
      <w:r>
        <w:t>M</w:t>
      </w:r>
      <w:r>
        <w:t xml:space="preserve"> </w:t>
      </w:r>
      <w:r>
        <w:t>R</w:t>
      </w:r>
      <w:r>
        <w:t xml:space="preserve"> </w:t>
      </w:r>
      <w:r>
        <w:t>H</w:t>
      </w:r>
      <w:r>
        <w:t xml:space="preserve"> </w:t>
      </w:r>
      <w:r>
        <w:t>J</w:t>
      </w:r>
      <w:r>
        <w:t xml:space="preserve"> </w:t>
      </w:r>
      <w:r>
        <w:br/>
      </w:r>
      <w:r>
        <w:t>I</w:t>
      </w:r>
      <w:r>
        <w:t xml:space="preserve"> </w:t>
      </w:r>
      <w:r>
        <w:t>E</w:t>
      </w:r>
      <w:r>
        <w:t xml:space="preserve"> </w:t>
      </w:r>
      <w:r>
        <w:t>H</w:t>
      </w:r>
      <w:r>
        <w:t xml:space="preserve"> </w:t>
      </w:r>
      <w:r>
        <w:t>I</w:t>
      </w:r>
      <w:r>
        <w:t xml:space="preserve"> </w:t>
      </w:r>
      <w:r>
        <w:t>G</w:t>
      </w:r>
      <w:r>
        <w:t xml:space="preserve"> </w:t>
      </w:r>
      <w:r>
        <w:t>F</w:t>
      </w:r>
      <w:r>
        <w:t xml:space="preserve"> </w:t>
      </w:r>
      <w:r>
        <w:t>O</w:t>
      </w:r>
      <w:r>
        <w:t xml:space="preserve"> </w:t>
      </w:r>
      <w:r>
        <w:t>L</w:t>
      </w:r>
      <w:r>
        <w:t xml:space="preserve"> </w:t>
      </w:r>
      <w:r>
        <w:t>K</w:t>
      </w:r>
      <w:r>
        <w:t xml:space="preserve"> </w:t>
      </w:r>
      <w:r>
        <w:t>F</w:t>
      </w:r>
      <w:r>
        <w:t xml:space="preserve"> </w:t>
      </w:r>
      <w:r>
        <w:t>E</w:t>
      </w:r>
      <w:r>
        <w:t xml:space="preserve"> </w:t>
      </w:r>
      <w:r>
        <w:t>S</w:t>
      </w:r>
      <w:r>
        <w:t xml:space="preserve"> </w:t>
      </w:r>
      <w:r>
        <w:t>T</w:t>
      </w:r>
      <w:r>
        <w:t xml:space="preserve"> </w:t>
      </w:r>
      <w:r>
        <w:t>C</w:t>
      </w:r>
      <w:r>
        <w:t xml:space="preserve"> </w:t>
      </w:r>
      <w:r>
        <w:t>R</w:t>
      </w:r>
      <w:r>
        <w:t xml:space="preserve"> </w:t>
      </w:r>
      <w:r>
        <w:t>A</w:t>
      </w:r>
      <w:r>
        <w:t xml:space="preserve"> </w:t>
      </w:r>
      <w:r>
        <w:t>R</w:t>
      </w:r>
      <w:r>
        <w:t xml:space="preserve"> </w:t>
      </w:r>
      <w:r>
        <w:t>G</w:t>
      </w:r>
      <w:r>
        <w:t xml:space="preserve"> </w:t>
      </w:r>
      <w:r>
        <w:t>U</w:t>
      </w:r>
      <w:r>
        <w:t xml:space="preserve"> </w:t>
      </w:r>
      <w:r>
        <w:t>I</w:t>
      </w:r>
      <w:r>
        <w:t xml:space="preserve"> </w:t>
      </w:r>
      <w:r>
        <w:t>R</w:t>
      </w:r>
      <w:r>
        <w:t xml:space="preserve"> </w:t>
      </w:r>
      <w:r>
        <w:t>R</w:t>
      </w:r>
      <w:r>
        <w:t xml:space="preserve"> </w:t>
      </w:r>
      <w:r>
        <w:t>A</w:t>
      </w:r>
      <w:r>
        <w:t xml:space="preserve"> </w:t>
      </w:r>
      <w:r>
        <w:t>N</w:t>
      </w:r>
      <w:r>
        <w:t xml:space="preserve"> </w:t>
      </w:r>
      <w:r>
        <w:t>G</w:t>
      </w:r>
      <w:r>
        <w:t xml:space="preserve"> </w:t>
      </w:r>
      <w:r>
        <w:br/>
      </w:r>
      <w:r>
        <w:t>A</w:t>
      </w:r>
      <w:r>
        <w:t xml:space="preserve"> </w:t>
      </w:r>
      <w:r>
        <w:t>S</w:t>
      </w:r>
      <w:r>
        <w:t xml:space="preserve"> </w:t>
      </w:r>
      <w:r>
        <w:t>H</w:t>
      </w:r>
      <w:r>
        <w:t xml:space="preserve"> </w:t>
      </w:r>
      <w:r>
        <w:t>R</w:t>
      </w:r>
      <w:r>
        <w:t xml:space="preserve"> </w:t>
      </w:r>
      <w:r>
        <w:t>P</w:t>
      </w:r>
      <w:r>
        <w:t xml:space="preserve"> </w:t>
      </w:r>
      <w:r>
        <w:t>C</w:t>
      </w:r>
      <w:r>
        <w:t xml:space="preserve"> </w:t>
      </w:r>
      <w:r>
        <w:t>I</w:t>
      </w:r>
      <w:r>
        <w:t xml:space="preserve"> </w:t>
      </w:r>
      <w:r>
        <w:t>B</w:t>
      </w:r>
      <w:r>
        <w:t xml:space="preserve"> </w:t>
      </w:r>
      <w:r>
        <w:t>B</w:t>
      </w:r>
      <w:r>
        <w:t xml:space="preserve"> </w:t>
      </w:r>
      <w:r>
        <w:t>U</w:t>
      </w:r>
      <w:r>
        <w:t xml:space="preserve"> </w:t>
      </w:r>
      <w:r>
        <w:t>X</w:t>
      </w:r>
      <w:r>
        <w:t xml:space="preserve"> </w:t>
      </w:r>
      <w:r>
        <w:t>P</w:t>
      </w:r>
      <w:r>
        <w:t xml:space="preserve"> </w:t>
      </w:r>
      <w:r>
        <w:t>X</w:t>
      </w:r>
      <w:r>
        <w:t xml:space="preserve"> </w:t>
      </w:r>
      <w:r>
        <w:t>R</w:t>
      </w:r>
      <w:r>
        <w:t xml:space="preserve"> </w:t>
      </w:r>
      <w:r>
        <w:t>Y</w:t>
      </w:r>
      <w:r>
        <w:t xml:space="preserve"> </w:t>
      </w:r>
      <w:r>
        <w:t>S</w:t>
      </w:r>
      <w:r>
        <w:t xml:space="preserve"> </w:t>
      </w:r>
      <w:r>
        <w:t>F</w:t>
      </w:r>
      <w:r>
        <w:t xml:space="preserve"> </w:t>
      </w:r>
      <w:r>
        <w:t>Q</w:t>
      </w:r>
      <w:r>
        <w:t xml:space="preserve"> </w:t>
      </w:r>
      <w:r>
        <w:t>I</w:t>
      </w:r>
      <w:r>
        <w:t xml:space="preserve"> </w:t>
      </w:r>
      <w:r>
        <w:t>B</w:t>
      </w:r>
      <w:r>
        <w:t xml:space="preserve"> </w:t>
      </w:r>
      <w:r>
        <w:t>O</w:t>
      </w:r>
      <w:r>
        <w:t xml:space="preserve"> </w:t>
      </w:r>
      <w:r>
        <w:t>L</w:t>
      </w:r>
      <w:r>
        <w:t xml:space="preserve"> </w:t>
      </w:r>
      <w:r>
        <w:t>T</w:t>
      </w:r>
      <w:r>
        <w:t xml:space="preserve"> </w:t>
      </w:r>
      <w:r>
        <w:t>Q</w:t>
      </w:r>
      <w:r>
        <w:t xml:space="preserve"> </w:t>
      </w:r>
      <w:r>
        <w:t>S</w:t>
      </w:r>
      <w:r>
        <w:t xml:space="preserve"> </w:t>
      </w:r>
      <w:r>
        <w:br/>
      </w:r>
      <w:r>
        <w:t>N</w:t>
      </w:r>
      <w:r>
        <w:t xml:space="preserve"> </w:t>
      </w:r>
      <w:r>
        <w:t>T</w:t>
      </w:r>
      <w:r>
        <w:t xml:space="preserve"> </w:t>
      </w:r>
      <w:r>
        <w:t>L</w:t>
      </w:r>
      <w:r>
        <w:t xml:space="preserve"> </w:t>
      </w:r>
      <w:r>
        <w:t>E</w:t>
      </w:r>
      <w:r>
        <w:t xml:space="preserve"> </w:t>
      </w:r>
      <w:r>
        <w:t>Z</w:t>
      </w:r>
      <w:r>
        <w:t xml:space="preserve"> </w:t>
      </w:r>
      <w:r>
        <w:t>U</w:t>
      </w:r>
      <w:r>
        <w:t xml:space="preserve"> </w:t>
      </w:r>
      <w:r>
        <w:t>K</w:t>
      </w:r>
      <w:r>
        <w:t xml:space="preserve"> </w:t>
      </w:r>
      <w:r>
        <w:t>W</w:t>
      </w:r>
      <w:r>
        <w:t xml:space="preserve"> </w:t>
      </w:r>
      <w:r>
        <w:t>W</w:t>
      </w:r>
      <w:r>
        <w:t xml:space="preserve"> </w:t>
      </w:r>
      <w:r>
        <w:t>K</w:t>
      </w:r>
      <w:r>
        <w:t xml:space="preserve"> </w:t>
      </w:r>
      <w:r>
        <w:t>B</w:t>
      </w:r>
      <w:r>
        <w:t xml:space="preserve"> </w:t>
      </w:r>
      <w:r>
        <w:t>L</w:t>
      </w:r>
      <w:r>
        <w:t xml:space="preserve"> </w:t>
      </w:r>
      <w:r>
        <w:t>A</w:t>
      </w:r>
      <w:r>
        <w:t xml:space="preserve"> </w:t>
      </w:r>
      <w:r>
        <w:t>E</w:t>
      </w:r>
      <w:r>
        <w:t xml:space="preserve"> </w:t>
      </w:r>
      <w:r>
        <w:t>W</w:t>
      </w:r>
      <w:r>
        <w:t xml:space="preserve"> </w:t>
      </w:r>
      <w:r>
        <w:t>L</w:t>
      </w:r>
      <w:r>
        <w:t xml:space="preserve"> </w:t>
      </w:r>
      <w:r>
        <w:t>K</w:t>
      </w:r>
      <w:r>
        <w:t xml:space="preserve"> </w:t>
      </w:r>
      <w:r>
        <w:t>N</w:t>
      </w:r>
      <w:r>
        <w:t xml:space="preserve"> </w:t>
      </w:r>
      <w:r>
        <w:t>B</w:t>
      </w:r>
      <w:r>
        <w:t xml:space="preserve"> </w:t>
      </w:r>
      <w:r>
        <w:t>B</w:t>
      </w:r>
      <w:r>
        <w:t xml:space="preserve"> </w:t>
      </w:r>
      <w:r>
        <w:t>X</w:t>
      </w:r>
      <w:r>
        <w:t xml:space="preserve"> </w:t>
      </w:r>
      <w:r>
        <w:t>K</w:t>
      </w:r>
      <w:r>
        <w:t xml:space="preserve"> </w:t>
      </w:r>
      <w:r>
        <w:t>R</w:t>
      </w:r>
      <w:r>
        <w:t xml:space="preserve"> </w:t>
      </w:r>
      <w:r>
        <w:t>J</w:t>
      </w:r>
      <w:r>
        <w:t xml:space="preserve"> </w:t>
      </w:r>
      <w:r>
        <w:t>K</w:t>
      </w:r>
      <w:r>
        <w:t xml:space="preserve"> </w:t>
      </w:r>
      <w:r>
        <w:br/>
      </w:r>
      <w:r>
        <w:t>BAT FEST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BLUEBONNET FEST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BLUES FEST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COTTON FEST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FIESTA SAN ANTONIO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FOLK FEST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GRAPE FEST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HOUSTON LIVESTOCK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JAZZ FEST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JUNETEENTH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MARFA LIGHTS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OYSTER FEST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PEACH FEST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PECAN FESTIVAL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RODEO AUSTIN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STATE FAIR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SXSW FESTIVAL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WATERMELON FEST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WEST FEST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WILDFLOWER FEST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ourier" w:hAnsi="Courier"/>
      <w:sz w:val="3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