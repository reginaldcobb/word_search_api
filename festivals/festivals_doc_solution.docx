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t>BAT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BLUEBONNET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BLUES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COTTON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FIESTA SAN ANTONIO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FOLK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GRAPE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HOUSTON LIVESTOCK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JAZZ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JUNETEENTH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MARFA LIGHTS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OYSTER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PEACH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PECAN FESTIVAL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RODEO AUSTIN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STATE FAIR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SXSW FESTIVAL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WATERMELON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WEST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WILDFLOWER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