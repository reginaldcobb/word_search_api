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br/>
      </w:r>
      <w:r>
        <w:t>U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br/>
      </w:r>
      <w:r>
        <w:t>L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br/>
      </w:r>
      <w:r>
        <w:t>S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br/>
      </w:r>
      <w:r>
        <w:t>H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br/>
      </w:r>
      <w:r>
        <w:t>A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br/>
      </w:r>
      <w:r>
        <w:t>R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br/>
      </w:r>
      <w:r>
        <w:t>K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br/>
      </w:r>
      <w:r>
        <w:t>V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br/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br/>
      </w:r>
      <w:r>
        <w:t>W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br/>
      </w:r>
      <w:r>
        <w:t>M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br/>
      </w:r>
      <w:r>
        <w:t>C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br/>
      </w:r>
      <w:r>
        <w:t>B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br/>
      </w:r>
      <w:r>
        <w:t>Q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br/>
      </w:r>
      <w:r>
        <w:t>M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br/>
      </w:r>
      <w:r>
        <w:t>Q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br/>
      </w:r>
      <w:r>
        <w:t>T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br/>
      </w:r>
      <w:r>
        <w:t>U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br/>
      </w:r>
      <w:r>
        <w:t>W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M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br/>
      </w:r>
      <w:r>
        <w:t>H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br/>
      </w:r>
      <w:r>
        <w:t>F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br/>
      </w:r>
      <w:r>
        <w:t>ALLIGATOR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BOBCAT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 SHARK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BULLFROG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CATFISH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COYOTE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FERAL HOG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WEEVIL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ROADRUNNER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SNAPPING TURTLE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SQUIRREL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WHITETAIL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