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Q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t>ALAMO HISTORY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BBQ COOKOFF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 HIKE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BLUEBONNETS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CHILI COOK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COUNTRY SWING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COWBOY HATS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FIESTA PARADE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FRIDAY NIGHT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LONESTAR STATE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RIVERWALK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RODEO PARADE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STATE FAIR TX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TEJANO MUSIC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TEX-MEX FEAST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TEXAS TWO-STEP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TRAIL RIDERS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WILDFLOWER ART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