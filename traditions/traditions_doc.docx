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N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br/>
      </w:r>
      <w:r>
        <w:t>T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br/>
      </w:r>
      <w:r>
        <w:t>R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br/>
      </w:r>
      <w:r>
        <w:t>J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br/>
      </w:r>
      <w:r>
        <w:t>L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br/>
      </w:r>
      <w:r>
        <w:t>L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br/>
      </w:r>
      <w:r>
        <w:t>N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br/>
      </w:r>
      <w:r>
        <w:t>K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br/>
      </w:r>
      <w:r>
        <w:t>I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br/>
      </w:r>
      <w:r>
        <w:t>N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br/>
      </w:r>
      <w:r>
        <w:t>N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br/>
      </w:r>
      <w:r>
        <w:t>L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br/>
      </w:r>
      <w:r>
        <w:t>R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br/>
      </w:r>
      <w:r>
        <w:t>Q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br/>
      </w:r>
      <w:r>
        <w:t>A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br/>
      </w:r>
      <w:r>
        <w:t>L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br/>
      </w:r>
      <w:r>
        <w:t>S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br/>
      </w:r>
      <w:r>
        <w:t>T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br/>
      </w:r>
      <w:r>
        <w:t>Y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br/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br/>
      </w:r>
      <w:r>
        <w:t>F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br/>
      </w:r>
      <w:r>
        <w:t>U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br/>
      </w:r>
      <w:r>
        <w:t>G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br/>
      </w:r>
      <w:r>
        <w:t>X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br/>
      </w:r>
      <w:r>
        <w:t>A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br/>
      </w:r>
      <w:r>
        <w:t>ALAMO HISTORY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BBQ COOKOFF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BIG BEND HIKE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BLUEBONNETS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CHILI COOK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COUNTRY SWING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COWBOY HATS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FIESTA PARADE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FRIDAY NIGHT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LONESTAR STATE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RIVERWALK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RODEO PARADE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SQUARE DANCE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STATE FAIR TX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TEJANO MUSIC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TEX-MEX FEAST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TEXAS TWO-STEP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TRAIL RIDERS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WILDFLOWER ART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