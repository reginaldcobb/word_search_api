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I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br/>
      </w:r>
      <w:r>
        <w:t>F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br/>
      </w:r>
      <w:r>
        <w:t>R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br/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br/>
      </w:r>
      <w:r>
        <w:t>G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br/>
      </w:r>
      <w:r>
        <w:t>F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br/>
      </w:r>
      <w:r>
        <w:t>P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br/>
      </w:r>
      <w:r>
        <w:t>A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br/>
      </w:r>
      <w:r>
        <w:t>Q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br/>
      </w:r>
      <w:r>
        <w:t>M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br/>
      </w:r>
      <w:r>
        <w:t>M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br/>
      </w:r>
      <w:r>
        <w:t>R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br/>
      </w:r>
      <w:r>
        <w:t>Y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br/>
      </w:r>
      <w:r>
        <w:t>P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br/>
      </w:r>
      <w:r>
        <w:t>V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D</w:t>
      </w:r>
      <w:r>
        <w:t xml:space="preserve"> </w:t>
      </w:r>
      <w:r>
        <w:t>X</w:t>
      </w:r>
      <w:r>
        <w:t xml:space="preserve"> </w:t>
      </w:r>
      <w:r>
        <w:br/>
      </w:r>
      <w:r>
        <w:t>I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br/>
      </w:r>
      <w:r>
        <w:t>L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br/>
      </w:r>
      <w:r>
        <w:t>I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br/>
      </w:r>
      <w:r>
        <w:t>C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br/>
      </w:r>
      <w:r>
        <w:t>K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br/>
      </w:r>
      <w:r>
        <w:t>J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br/>
      </w:r>
      <w:r>
        <w:t>Q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br/>
      </w:r>
      <w:r>
        <w:t>K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br/>
      </w:r>
      <w:r>
        <w:t>M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br/>
      </w:r>
      <w:r>
        <w:t>E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br/>
      </w:r>
      <w:r>
        <w:t>ALAMO CITY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BBQ 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BIG SKY TX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CATTLE 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COWBOY 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 DORADO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GOD BLESS TX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RANGER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 STAR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LONESTAR TX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OIL RICH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PRAIRIE 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SPUR 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SUN BELT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WILD WEST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YELLOW ROSE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