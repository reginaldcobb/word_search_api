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t>BENAVIDEZ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BOWIE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HUSBAND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MURPHY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MURPHY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NIMITZ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OVERTON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RUDDER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SEGUIN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TRAVIS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