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A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br/>
      </w:r>
      <w:r>
        <w:t>G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br/>
      </w:r>
      <w:r>
        <w:t>V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br/>
      </w:r>
      <w:r>
        <w:t>F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br/>
      </w:r>
      <w:r>
        <w:t>V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br/>
      </w:r>
      <w:r>
        <w:t>W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br/>
      </w:r>
      <w:r>
        <w:t>B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br/>
      </w:r>
      <w:r>
        <w:t>A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br/>
      </w:r>
      <w:r>
        <w:t>I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br/>
      </w:r>
      <w:r>
        <w:t>H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br/>
      </w:r>
      <w:r>
        <w:t>L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br/>
      </w:r>
      <w:r>
        <w:t>H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br/>
      </w:r>
      <w:r>
        <w:t>N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br/>
      </w:r>
      <w:r>
        <w:t>K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br/>
      </w:r>
      <w:r>
        <w:t>M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br/>
      </w:r>
      <w:r>
        <w:t>O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br/>
      </w:r>
      <w:r>
        <w:t>T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br/>
      </w:r>
      <w:r>
        <w:t>Y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br/>
      </w:r>
      <w:r>
        <w:t>L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br/>
      </w:r>
      <w:r>
        <w:t>S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br/>
      </w:r>
      <w:r>
        <w:t>P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br/>
      </w:r>
      <w:r>
        <w:t>A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br/>
      </w:r>
      <w:r>
        <w:t>L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br/>
      </w:r>
      <w:r>
        <w:t>Y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br/>
      </w:r>
      <w:r>
        <w:t>U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br/>
      </w:r>
      <w:r>
        <w:t>AVOCADO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BARLEY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CANTALOUPE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CATTLE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CITRUS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CORN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COTTON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GRAPES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HAY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LETTUCE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ONIONS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PEACHES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PEARS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PECANS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PUMPKINS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RICE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SPINACH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SUGARCANE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TOMATOES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WATERMELON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