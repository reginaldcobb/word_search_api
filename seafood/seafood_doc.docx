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B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br/>
      </w:r>
      <w:r>
        <w:t>A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br/>
      </w:r>
      <w:r>
        <w:t>Y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br/>
      </w:r>
      <w:r>
        <w:t>P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br/>
      </w:r>
      <w:r>
        <w:t>Z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br/>
      </w:r>
      <w:r>
        <w:t>P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br/>
      </w:r>
      <w:r>
        <w:t>X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br/>
      </w:r>
      <w:r>
        <w:t>S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br/>
      </w:r>
      <w:r>
        <w:t>Y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br/>
      </w:r>
      <w:r>
        <w:t>Z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br/>
      </w:r>
      <w:r>
        <w:t>E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br/>
      </w:r>
      <w:r>
        <w:t>C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B</w:t>
      </w:r>
      <w:r>
        <w:t xml:space="preserve"> </w:t>
      </w:r>
      <w:r>
        <w:br/>
      </w:r>
      <w:r>
        <w:t>W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br/>
      </w:r>
      <w:r>
        <w:t>C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br/>
      </w:r>
      <w:r>
        <w:t>V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br/>
      </w:r>
      <w:r>
        <w:t>B</w:t>
      </w:r>
      <w:r>
        <w:t xml:space="preserve"> </w:t>
      </w:r>
      <w:r>
        <w:t>D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br/>
      </w:r>
      <w:r>
        <w:t>S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br/>
      </w:r>
      <w:r>
        <w:t>X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br/>
      </w:r>
      <w:r>
        <w:t>A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br/>
      </w:r>
      <w:r>
        <w:t>Y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br/>
      </w:r>
      <w:r>
        <w:t>T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br/>
      </w:r>
      <w:r>
        <w:t>F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br/>
      </w:r>
      <w:r>
        <w:t>P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br/>
      </w:r>
      <w:r>
        <w:t>A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br/>
      </w:r>
      <w:r>
        <w:t>W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br/>
      </w:r>
      <w:r>
        <w:t xml:space="preserve"> CALAMARI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CATFISH FILLET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CEVICHE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CRAWFISH BOIL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FLOUNDER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GRILLED OYSTERS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GROUPER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GULF 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MAHI-MAHI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MUSSELS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OCTOPUS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OYSTER BAR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RED SNAPPER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SCALLOP DISH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SEA BASS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SOFT SHELL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SWORDFISH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TILAPIA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TUNA STEAK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 CRAB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