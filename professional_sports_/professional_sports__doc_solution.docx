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rPr>
          <w:b w:val="0"/>
        </w:rPr>
        <w:t>M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Q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br/>
      </w:r>
      <w:r>
        <w:rPr>
          <w:b w:val="0"/>
        </w:rPr>
        <w:t>Z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br/>
      </w:r>
      <w:r>
        <w:rPr>
          <w:b w:val="0"/>
        </w:rPr>
        <w:t>C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br/>
      </w:r>
      <w:r>
        <w:rPr>
          <w:b w:val="0"/>
        </w:rPr>
        <w:t>V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br/>
      </w:r>
      <w:r>
        <w:rPr>
          <w:b w:val="0"/>
        </w:rPr>
        <w:t>K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br/>
      </w:r>
      <w:r>
        <w:rPr>
          <w:b w:val="0"/>
        </w:rPr>
        <w:t>Y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br/>
      </w:r>
      <w:r>
        <w:rPr>
          <w:b w:val="0"/>
        </w:rPr>
        <w:t>S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br/>
      </w:r>
      <w:r>
        <w:rPr>
          <w:b w:val="0"/>
        </w:rPr>
        <w:t>J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br/>
      </w:r>
      <w:r>
        <w:rPr>
          <w:b w:val="0"/>
        </w:rPr>
        <w:t>O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X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br/>
      </w:r>
      <w:r>
        <w:rPr>
          <w:b w:val="0"/>
        </w:rPr>
        <w:t>C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br/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br/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X</w:t>
      </w:r>
      <w:r>
        <w:t xml:space="preserve"> </w:t>
      </w:r>
      <w:r>
        <w:br/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br/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br/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br/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br/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br/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br/>
      </w:r>
      <w:r>
        <w:rPr>
          <w:b w:val="0"/>
        </w:rPr>
        <w:t>F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br/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br/>
      </w:r>
      <w:r>
        <w:rPr>
          <w:b w:val="0"/>
        </w:rPr>
        <w:t>P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br/>
      </w:r>
      <w:r>
        <w:rPr>
          <w:b w:val="0"/>
        </w:rPr>
        <w:t>F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br/>
      </w:r>
      <w:r>
        <w:rPr>
          <w:b w:val="0"/>
        </w:rPr>
        <w:t>U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br/>
      </w:r>
      <w:r>
        <w:rPr>
          <w:b w:val="0"/>
        </w:rPr>
        <w:t>Z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br/>
      </w:r>
      <w:r>
        <w:rPr>
          <w:b w:val="0"/>
        </w:rPr>
        <w:t>U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br/>
      </w:r>
      <w:r>
        <w:t>ARMADILLOS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ASTROS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BULLS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COWBOYS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EXPRESS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FC DALLAS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LEGENDS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LONGHORNS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MARSHALS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MAVERICKS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OUTLAWS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RANGERS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ROCKETS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SCORPIONS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SPURS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STARS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TEXANS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TOROS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VAQUEROS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VIPERS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