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M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br/>
      </w:r>
      <w:r>
        <w:t>Z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br/>
      </w:r>
      <w:r>
        <w:t>C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br/>
      </w:r>
      <w:r>
        <w:t>V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br/>
      </w:r>
      <w:r>
        <w:t>K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br/>
      </w:r>
      <w:r>
        <w:t>Y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br/>
      </w:r>
      <w:r>
        <w:t>S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br/>
      </w:r>
      <w:r>
        <w:t>J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br/>
      </w:r>
      <w:r>
        <w:t>O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br/>
      </w:r>
      <w:r>
        <w:t>C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br/>
      </w:r>
      <w:r>
        <w:t>W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br/>
      </w:r>
      <w:r>
        <w:t>S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br/>
      </w:r>
      <w:r>
        <w:t>E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br/>
      </w:r>
      <w:r>
        <w:t>M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br/>
      </w:r>
      <w:r>
        <w:t>N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br/>
      </w:r>
      <w:r>
        <w:t>W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br/>
      </w:r>
      <w:r>
        <w:t>C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br/>
      </w:r>
      <w:r>
        <w:t>R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br/>
      </w:r>
      <w:r>
        <w:t>F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br/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br/>
      </w:r>
      <w:r>
        <w:t>P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br/>
      </w:r>
      <w:r>
        <w:t>F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br/>
      </w:r>
      <w:r>
        <w:t>U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br/>
      </w:r>
      <w:r>
        <w:t>Z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br/>
      </w:r>
      <w:r>
        <w:t>U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br/>
      </w:r>
      <w:r>
        <w:t>ARMADILLOS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ASTROS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COWBOYS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EXPRESS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FC DALLAS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LEGENDS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MARSHALS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MAVERICKS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OUTLAWS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RANGERS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ROCKETS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SCORPIONS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SPURS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STARS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TEXANS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TOROS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VAQUEROS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VIPERS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