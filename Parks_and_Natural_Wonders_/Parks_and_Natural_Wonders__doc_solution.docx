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t>ARANSAS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BALCONES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BALMORHEA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BLANCO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BRAZOS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CAPROCK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CHISOS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DAVIS RANGE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DEVILS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ENCHANTED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FALLS PARK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KICKAPOO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PALO DURO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PEDERNALES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