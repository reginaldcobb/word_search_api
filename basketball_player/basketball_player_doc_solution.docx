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t>ACIE LAW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AVERY BRADLEY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CHRIS BOSH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CLYDE DREXLER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D.J. AUGUSTIN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DEANDRE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DEXTER PITTMAN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GRANT HILL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JIMMY BUTLER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KENYON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LAMARCUS ALDRIDGE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LARRY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MARCUS SMART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FINLEY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MOOKIE BLAYLOCK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TARPLEY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SLATER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T.J. 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