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A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br/>
      </w:r>
      <w:r>
        <w:t>B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br/>
      </w:r>
      <w:r>
        <w:t>Q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br/>
      </w:r>
      <w:r>
        <w:t>L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br/>
      </w:r>
      <w:r>
        <w:t>T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br/>
      </w:r>
      <w:r>
        <w:t>L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br/>
      </w:r>
      <w:r>
        <w:t>V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D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br/>
      </w:r>
      <w:r>
        <w:t>M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D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br/>
      </w:r>
      <w:r>
        <w:t>P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br/>
      </w:r>
      <w:r>
        <w:t>F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D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br/>
      </w:r>
      <w:r>
        <w:t>J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br/>
      </w:r>
      <w:r>
        <w:t>S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br/>
      </w:r>
      <w:r>
        <w:t>J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br/>
      </w:r>
      <w:r>
        <w:t>I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D</w:t>
      </w:r>
      <w:r>
        <w:t xml:space="preserve"> </w:t>
      </w:r>
      <w:r>
        <w:br/>
      </w:r>
      <w:r>
        <w:t>M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D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br/>
      </w:r>
      <w:r>
        <w:t>M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br/>
      </w:r>
      <w:r>
        <w:t>Y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br/>
      </w:r>
      <w:r>
        <w:t>B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D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br/>
      </w:r>
      <w:r>
        <w:t>U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br/>
      </w:r>
      <w:r>
        <w:t>T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D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br/>
      </w:r>
      <w:r>
        <w:t>L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br/>
      </w:r>
      <w:r>
        <w:t>E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br/>
      </w:r>
      <w:r>
        <w:t>R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br/>
      </w:r>
      <w:r>
        <w:t>G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br/>
      </w:r>
      <w:r>
        <w:t>G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br/>
      </w:r>
      <w:r>
        <w:t>ACIE LAW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AVERY BRADLEY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CHRIS BOSH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CLYDE DREXLER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D.J. AUGUSTIN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DEANDRE JORDAN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DEXTER PITTMAN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GRANT HILL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JIMMY BUTLER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KENYON MARTIN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LAMARCUS ALDRIDGE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LARRY JOHNSON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MARCUS SMART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MICHAEL FINLEY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MOOKIE BLAYLOCK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ROY TARPLEY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SLATER MARTIN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T.J. FORD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