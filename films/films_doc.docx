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t>F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Q</w:t>
      </w:r>
      <w:r>
        <w:t xml:space="preserve"> </w:t>
      </w:r>
      <w:r>
        <w:t>H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X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L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M</w:t>
      </w:r>
      <w:r>
        <w:t xml:space="preserve"> </w:t>
      </w:r>
      <w:r>
        <w:t>Y</w:t>
      </w:r>
      <w:r>
        <w:t xml:space="preserve"> </w:t>
      </w:r>
      <w:r>
        <w:t>B</w:t>
      </w:r>
      <w:r>
        <w:t xml:space="preserve"> </w:t>
      </w:r>
      <w:r>
        <w:t>U</w:t>
      </w:r>
      <w:r>
        <w:t xml:space="preserve"> </w:t>
      </w:r>
      <w:r>
        <w:t>U</w:t>
      </w:r>
      <w:r>
        <w:t xml:space="preserve"> </w:t>
      </w:r>
      <w:r>
        <w:t>C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Z</w:t>
      </w:r>
      <w:r>
        <w:t xml:space="preserve"> </w:t>
      </w:r>
      <w:r>
        <w:br/>
      </w:r>
      <w:r>
        <w:t>F</w:t>
      </w:r>
      <w:r>
        <w:t xml:space="preserve"> </w:t>
      </w:r>
      <w:r>
        <w:t>C</w:t>
      </w:r>
      <w:r>
        <w:t xml:space="preserve"> </w:t>
      </w:r>
      <w:r>
        <w:t>X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O</w:t>
      </w:r>
      <w:r>
        <w:t xml:space="preserve"> </w:t>
      </w:r>
      <w:r>
        <w:t>D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br/>
      </w:r>
      <w:r>
        <w:t>Q</w:t>
      </w:r>
      <w:r>
        <w:t xml:space="preserve"> </w:t>
      </w:r>
      <w:r>
        <w:t>F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H</w:t>
      </w:r>
      <w:r>
        <w:t xml:space="preserve"> </w:t>
      </w:r>
      <w:r>
        <w:t>Z</w:t>
      </w:r>
      <w:r>
        <w:t xml:space="preserve"> </w:t>
      </w:r>
      <w:r>
        <w:t>T</w:t>
      </w:r>
      <w:r>
        <w:t xml:space="preserve"> </w:t>
      </w:r>
      <w:r>
        <w:t>C</w:t>
      </w:r>
      <w:r>
        <w:t xml:space="preserve"> </w:t>
      </w:r>
      <w:r>
        <w:t>V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B</w:t>
      </w:r>
      <w:r>
        <w:t xml:space="preserve"> </w:t>
      </w:r>
      <w:r>
        <w:t>Y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F</w:t>
      </w:r>
      <w:r>
        <w:t xml:space="preserve"> </w:t>
      </w:r>
      <w:r>
        <w:t>T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L</w:t>
      </w:r>
      <w:r>
        <w:t xml:space="preserve"> </w:t>
      </w:r>
      <w:r>
        <w:br/>
      </w:r>
      <w:r>
        <w:t>Y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V</w:t>
      </w:r>
      <w:r>
        <w:t xml:space="preserve"> </w:t>
      </w:r>
      <w:r>
        <w:t>F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P</w:t>
      </w:r>
      <w:r>
        <w:t xml:space="preserve"> </w:t>
      </w:r>
      <w:r>
        <w:t>U</w:t>
      </w:r>
      <w:r>
        <w:t xml:space="preserve"> </w:t>
      </w:r>
      <w:r>
        <w:t>V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D</w:t>
      </w:r>
      <w:r>
        <w:t xml:space="preserve"> </w:t>
      </w:r>
      <w:r>
        <w:br/>
      </w:r>
      <w:r>
        <w:t>G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R</w:t>
      </w:r>
      <w:r>
        <w:t xml:space="preserve"> </w:t>
      </w:r>
      <w:r>
        <w:t>V</w:t>
      </w:r>
      <w:r>
        <w:t xml:space="preserve"> </w:t>
      </w:r>
      <w:r>
        <w:t>T</w:t>
      </w:r>
      <w:r>
        <w:t xml:space="preserve"> </w:t>
      </w:r>
      <w:r>
        <w:t>Z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Z</w:t>
      </w:r>
      <w:r>
        <w:t xml:space="preserve"> </w:t>
      </w:r>
      <w:r>
        <w:t>G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t>Q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H</w:t>
      </w:r>
      <w:r>
        <w:t xml:space="preserve"> </w:t>
      </w:r>
      <w:r>
        <w:t>A</w:t>
      </w:r>
      <w:r>
        <w:t xml:space="preserve"> </w:t>
      </w:r>
      <w:r>
        <w:t>A</w:t>
      </w:r>
      <w:r>
        <w:t xml:space="preserve"> </w:t>
      </w:r>
      <w:r>
        <w:br/>
      </w:r>
      <w:r>
        <w:t>T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B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br/>
      </w:r>
      <w:r>
        <w:t>N</w:t>
      </w:r>
      <w:r>
        <w:t xml:space="preserve"> </w:t>
      </w:r>
      <w:r>
        <w:t>H</w:t>
      </w:r>
      <w:r>
        <w:t xml:space="preserve"> </w:t>
      </w:r>
      <w:r>
        <w:t>J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V</w:t>
      </w:r>
      <w:r>
        <w:t xml:space="preserve"> </w:t>
      </w:r>
      <w:r>
        <w:t>W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G</w:t>
      </w:r>
      <w:r>
        <w:t xml:space="preserve"> </w:t>
      </w:r>
      <w:r>
        <w:t>R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B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t>G</w:t>
      </w:r>
      <w:r>
        <w:t xml:space="preserve"> </w:t>
      </w:r>
      <w:r>
        <w:t>I</w:t>
      </w:r>
      <w:r>
        <w:t xml:space="preserve"> </w:t>
      </w:r>
      <w:r>
        <w:t>E</w:t>
      </w:r>
      <w:r>
        <w:t xml:space="preserve"> </w:t>
      </w:r>
      <w:r>
        <w:br/>
      </w:r>
      <w:r>
        <w:t>L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C</w:t>
      </w:r>
      <w:r>
        <w:t xml:space="preserve"> </w:t>
      </w:r>
      <w:r>
        <w:t>Q</w:t>
      </w:r>
      <w:r>
        <w:t xml:space="preserve"> </w:t>
      </w:r>
      <w:r>
        <w:t>N</w:t>
      </w:r>
      <w:r>
        <w:t xml:space="preserve"> </w:t>
      </w:r>
      <w:r>
        <w:t>I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J</w:t>
      </w:r>
      <w:r>
        <w:t xml:space="preserve"> </w:t>
      </w:r>
      <w:r>
        <w:t>O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T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J</w:t>
      </w:r>
      <w:r>
        <w:t xml:space="preserve"> </w:t>
      </w:r>
      <w:r>
        <w:t>N</w:t>
      </w:r>
      <w:r>
        <w:t xml:space="preserve"> </w:t>
      </w:r>
      <w:r>
        <w:t>Y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D</w:t>
      </w:r>
      <w:r>
        <w:t xml:space="preserve"> </w:t>
      </w:r>
      <w:r>
        <w:br/>
      </w:r>
      <w:r>
        <w:t>S</w:t>
      </w:r>
      <w:r>
        <w:t xml:space="preserve"> </w:t>
      </w:r>
      <w:r>
        <w:t>B</w:t>
      </w:r>
      <w:r>
        <w:t xml:space="preserve"> </w:t>
      </w:r>
      <w:r>
        <w:t>D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Z</w:t>
      </w:r>
      <w:r>
        <w:t xml:space="preserve"> </w:t>
      </w:r>
      <w:r>
        <w:t>J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X</w:t>
      </w:r>
      <w:r>
        <w:t xml:space="preserve"> </w:t>
      </w:r>
      <w:r>
        <w:t>Q</w:t>
      </w:r>
      <w:r>
        <w:t xml:space="preserve"> </w:t>
      </w:r>
      <w:r>
        <w:t>Y</w:t>
      </w:r>
      <w:r>
        <w:t xml:space="preserve"> </w:t>
      </w:r>
      <w:r>
        <w:t>O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A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br/>
      </w:r>
      <w:r>
        <w:t>Q</w:t>
      </w:r>
      <w:r>
        <w:t xml:space="preserve"> </w:t>
      </w:r>
      <w:r>
        <w:t>X</w:t>
      </w:r>
      <w:r>
        <w:t xml:space="preserve"> </w:t>
      </w:r>
      <w:r>
        <w:t>A</w:t>
      </w:r>
      <w:r>
        <w:t xml:space="preserve"> </w:t>
      </w:r>
      <w:r>
        <w:t>D</w:t>
      </w:r>
      <w:r>
        <w:t xml:space="preserve"> </w:t>
      </w:r>
      <w:r>
        <w:t>E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S</w:t>
      </w:r>
      <w:r>
        <w:t xml:space="preserve"> </w:t>
      </w:r>
      <w:r>
        <w:t>D</w:t>
      </w:r>
      <w:r>
        <w:t xml:space="preserve"> </w:t>
      </w:r>
      <w:r>
        <w:t>Y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Y</w:t>
      </w:r>
      <w:r>
        <w:t xml:space="preserve"> </w:t>
      </w:r>
      <w:r>
        <w:t>E</w:t>
      </w:r>
      <w:r>
        <w:t xml:space="preserve"> </w:t>
      </w:r>
      <w:r>
        <w:t>D</w:t>
      </w:r>
      <w:r>
        <w:t xml:space="preserve"> </w:t>
      </w:r>
      <w:r>
        <w:t>Y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br/>
      </w:r>
      <w:r>
        <w:t>O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K</w:t>
      </w:r>
      <w:r>
        <w:t xml:space="preserve"> </w:t>
      </w:r>
      <w:r>
        <w:t>E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N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L</w:t>
      </w:r>
      <w:r>
        <w:t xml:space="preserve"> </w:t>
      </w:r>
      <w:r>
        <w:t>P</w:t>
      </w:r>
      <w:r>
        <w:t xml:space="preserve"> </w:t>
      </w:r>
      <w:r>
        <w:t>A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H</w:t>
      </w:r>
      <w:r>
        <w:t xml:space="preserve"> </w:t>
      </w:r>
      <w:r>
        <w:t>I</w:t>
      </w:r>
      <w:r>
        <w:t xml:space="preserve"> </w:t>
      </w:r>
      <w:r>
        <w:t>X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X</w:t>
      </w:r>
      <w:r>
        <w:t xml:space="preserve"> </w:t>
      </w:r>
      <w:r>
        <w:t>D</w:t>
      </w:r>
      <w:r>
        <w:t xml:space="preserve"> </w:t>
      </w:r>
      <w:r>
        <w:br/>
      </w:r>
      <w:r>
        <w:t>K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T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R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t>X</w:t>
      </w:r>
      <w:r>
        <w:t xml:space="preserve"> </w:t>
      </w:r>
      <w:r>
        <w:t>W</w:t>
      </w:r>
      <w:r>
        <w:t xml:space="preserve"> </w:t>
      </w:r>
      <w:r>
        <w:t>L</w:t>
      </w:r>
      <w:r>
        <w:t xml:space="preserve"> </w:t>
      </w:r>
      <w:r>
        <w:t>K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D</w:t>
      </w:r>
      <w:r>
        <w:t xml:space="preserve"> </w:t>
      </w:r>
      <w:r>
        <w:t>M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C</w:t>
      </w:r>
      <w:r>
        <w:t xml:space="preserve"> </w:t>
      </w:r>
      <w:r>
        <w:br/>
      </w:r>
      <w:r>
        <w:t>H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K</w:t>
      </w:r>
      <w:r>
        <w:t xml:space="preserve"> </w:t>
      </w:r>
      <w:r>
        <w:t>J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K</w:t>
      </w:r>
      <w:r>
        <w:t xml:space="preserve"> </w:t>
      </w:r>
      <w:r>
        <w:t>D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C</w:t>
      </w:r>
      <w:r>
        <w:t xml:space="preserve"> </w:t>
      </w:r>
      <w:r>
        <w:t>T</w:t>
      </w:r>
      <w:r>
        <w:t xml:space="preserve"> </w:t>
      </w:r>
      <w:r>
        <w:t>A</w:t>
      </w:r>
      <w:r>
        <w:t xml:space="preserve"> </w:t>
      </w:r>
      <w:r>
        <w:t>E</w:t>
      </w:r>
      <w:r>
        <w:t xml:space="preserve"> </w:t>
      </w:r>
      <w:r>
        <w:t>J</w:t>
      </w:r>
      <w:r>
        <w:t xml:space="preserve"> </w:t>
      </w:r>
      <w:r>
        <w:t>L</w:t>
      </w:r>
      <w:r>
        <w:t xml:space="preserve"> </w:t>
      </w:r>
      <w:r>
        <w:t>S</w:t>
      </w:r>
      <w:r>
        <w:t xml:space="preserve"> </w:t>
      </w:r>
      <w:r>
        <w:t>O</w:t>
      </w:r>
      <w:r>
        <w:t xml:space="preserve"> </w:t>
      </w:r>
      <w:r>
        <w:br/>
      </w:r>
      <w:r>
        <w:t>K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J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M</w:t>
      </w:r>
      <w:r>
        <w:t xml:space="preserve"> </w:t>
      </w:r>
      <w:r>
        <w:t>N</w:t>
      </w:r>
      <w:r>
        <w:t xml:space="preserve"> </w:t>
      </w:r>
      <w:r>
        <w:t>A</w:t>
      </w:r>
      <w:r>
        <w:t xml:space="preserve"> </w:t>
      </w:r>
      <w:r>
        <w:t>U</w:t>
      </w:r>
      <w:r>
        <w:t xml:space="preserve"> </w:t>
      </w:r>
      <w:r>
        <w:t>D</w:t>
      </w:r>
      <w:r>
        <w:t xml:space="preserve"> </w:t>
      </w:r>
      <w:r>
        <w:t>S</w:t>
      </w:r>
      <w:r>
        <w:t xml:space="preserve"> </w:t>
      </w:r>
      <w:r>
        <w:t>Q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S</w:t>
      </w:r>
      <w:r>
        <w:t xml:space="preserve"> </w:t>
      </w:r>
      <w:r>
        <w:t>H</w:t>
      </w:r>
      <w:r>
        <w:t xml:space="preserve"> </w:t>
      </w:r>
      <w:r>
        <w:t>Y</w:t>
      </w:r>
      <w:r>
        <w:t xml:space="preserve"> </w:t>
      </w:r>
      <w:r>
        <w:t>H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br/>
      </w:r>
      <w:r>
        <w:t>H</w:t>
      </w:r>
      <w:r>
        <w:t xml:space="preserve"> </w:t>
      </w:r>
      <w:r>
        <w:t>G</w:t>
      </w:r>
      <w:r>
        <w:t xml:space="preserve"> </w:t>
      </w:r>
      <w:r>
        <w:t>K</w:t>
      </w:r>
      <w:r>
        <w:t xml:space="preserve"> </w:t>
      </w:r>
      <w:r>
        <w:t>G</w:t>
      </w:r>
      <w:r>
        <w:t xml:space="preserve"> </w:t>
      </w:r>
      <w:r>
        <w:t>C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P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P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I</w:t>
      </w:r>
      <w:r>
        <w:t xml:space="preserve"> </w:t>
      </w:r>
      <w:r>
        <w:t>R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Z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br/>
      </w:r>
      <w:r>
        <w:t>M</w:t>
      </w:r>
      <w:r>
        <w:t xml:space="preserve"> </w:t>
      </w:r>
      <w:r>
        <w:t>S</w:t>
      </w:r>
      <w:r>
        <w:t xml:space="preserve"> </w:t>
      </w:r>
      <w:r>
        <w:t>J</w:t>
      </w:r>
      <w:r>
        <w:t xml:space="preserve"> </w:t>
      </w:r>
      <w:r>
        <w:t>V</w:t>
      </w:r>
      <w:r>
        <w:t xml:space="preserve"> </w:t>
      </w:r>
      <w:r>
        <w:t>N</w:t>
      </w:r>
      <w:r>
        <w:t xml:space="preserve"> </w:t>
      </w:r>
      <w:r>
        <w:t>J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O</w:t>
      </w:r>
      <w:r>
        <w:t xml:space="preserve"> </w:t>
      </w:r>
      <w:r>
        <w:t>C</w:t>
      </w:r>
      <w:r>
        <w:t xml:space="preserve"> </w:t>
      </w:r>
      <w:r>
        <w:t>P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K</w:t>
      </w:r>
      <w:r>
        <w:t xml:space="preserve"> </w:t>
      </w:r>
      <w:r>
        <w:t>R</w:t>
      </w:r>
      <w:r>
        <w:t xml:space="preserve"> </w:t>
      </w:r>
      <w:r>
        <w:t>E</w:t>
      </w:r>
      <w:r>
        <w:t xml:space="preserve"> </w:t>
      </w:r>
      <w:r>
        <w:t>I</w:t>
      </w:r>
      <w:r>
        <w:t xml:space="preserve"> </w:t>
      </w:r>
      <w:r>
        <w:t>H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U</w:t>
      </w:r>
      <w:r>
        <w:t xml:space="preserve"> </w:t>
      </w:r>
      <w:r>
        <w:br/>
      </w:r>
      <w:r>
        <w:t>G</w:t>
      </w:r>
      <w:r>
        <w:t xml:space="preserve"> </w:t>
      </w:r>
      <w:r>
        <w:t>F</w:t>
      </w:r>
      <w:r>
        <w:t xml:space="preserve"> </w:t>
      </w:r>
      <w:r>
        <w:t>L</w:t>
      </w:r>
      <w:r>
        <w:t xml:space="preserve"> </w:t>
      </w:r>
      <w:r>
        <w:t>A</w:t>
      </w:r>
      <w:r>
        <w:t xml:space="preserve"> </w:t>
      </w:r>
      <w:r>
        <w:t>I</w:t>
      </w:r>
      <w:r>
        <w:t xml:space="preserve"> </w:t>
      </w:r>
      <w:r>
        <w:t>T</w:t>
      </w:r>
      <w:r>
        <w:t xml:space="preserve"> </w:t>
      </w:r>
      <w:r>
        <w:t>N</w:t>
      </w:r>
      <w:r>
        <w:t xml:space="preserve"> </w:t>
      </w:r>
      <w:r>
        <w:t>Z</w:t>
      </w:r>
      <w:r>
        <w:t xml:space="preserve"> </w:t>
      </w:r>
      <w:r>
        <w:t>N</w:t>
      </w:r>
      <w:r>
        <w:t xml:space="preserve"> </w:t>
      </w:r>
      <w:r>
        <w:t>Q</w:t>
      </w:r>
      <w:r>
        <w:t xml:space="preserve"> </w:t>
      </w:r>
      <w:r>
        <w:t>O</w:t>
      </w:r>
      <w:r>
        <w:t xml:space="preserve"> </w:t>
      </w:r>
      <w:r>
        <w:t>Y</w:t>
      </w:r>
      <w:r>
        <w:t xml:space="preserve"> </w:t>
      </w:r>
      <w:r>
        <w:t>U</w:t>
      </w:r>
      <w:r>
        <w:t xml:space="preserve"> </w:t>
      </w:r>
      <w:r>
        <w:t>J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I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G</w:t>
      </w:r>
      <w:r>
        <w:t xml:space="preserve"> </w:t>
      </w:r>
      <w:r>
        <w:t>J</w:t>
      </w:r>
      <w:r>
        <w:t xml:space="preserve"> </w:t>
      </w:r>
      <w:r>
        <w:t>R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br/>
      </w:r>
      <w:r>
        <w:t>A</w:t>
      </w:r>
      <w:r>
        <w:t xml:space="preserve"> </w:t>
      </w:r>
      <w:r>
        <w:t>T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A</w:t>
      </w:r>
      <w:r>
        <w:t xml:space="preserve"> </w:t>
      </w:r>
      <w:r>
        <w:t>R</w:t>
      </w:r>
      <w:r>
        <w:t xml:space="preserve"> </w:t>
      </w:r>
      <w:r>
        <w:t>C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K</w:t>
      </w:r>
      <w:r>
        <w:t xml:space="preserve"> </w:t>
      </w:r>
      <w:r>
        <w:t>Y</w:t>
      </w:r>
      <w:r>
        <w:t xml:space="preserve"> </w:t>
      </w:r>
      <w:r>
        <w:t>K</w:t>
      </w:r>
      <w:r>
        <w:t xml:space="preserve"> </w:t>
      </w:r>
      <w:r>
        <w:t>J</w:t>
      </w:r>
      <w:r>
        <w:t xml:space="preserve"> </w:t>
      </w:r>
      <w:r>
        <w:t>B</w:t>
      </w:r>
      <w:r>
        <w:t xml:space="preserve"> </w:t>
      </w:r>
      <w:r>
        <w:t>H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I</w:t>
      </w:r>
      <w:r>
        <w:t xml:space="preserve"> </w:t>
      </w:r>
      <w:r>
        <w:t>F</w:t>
      </w:r>
      <w:r>
        <w:t xml:space="preserve"> </w:t>
      </w:r>
      <w:r>
        <w:t>E</w:t>
      </w:r>
      <w:r>
        <w:t xml:space="preserve"> </w:t>
      </w:r>
      <w:r>
        <w:br/>
      </w:r>
      <w:r>
        <w:t>N</w:t>
      </w:r>
      <w:r>
        <w:t xml:space="preserve"> </w:t>
      </w:r>
      <w:r>
        <w:t>P</w:t>
      </w:r>
      <w:r>
        <w:t xml:space="preserve"> </w:t>
      </w:r>
      <w:r>
        <w:t>F</w:t>
      </w:r>
      <w:r>
        <w:t xml:space="preserve"> </w:t>
      </w:r>
      <w:r>
        <w:t>X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T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K</w:t>
      </w:r>
      <w:r>
        <w:t xml:space="preserve"> </w:t>
      </w:r>
      <w:r>
        <w:t>B</w:t>
      </w:r>
      <w:r>
        <w:t xml:space="preserve"> </w:t>
      </w:r>
      <w:r>
        <w:t>W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t>B</w:t>
      </w:r>
      <w:r>
        <w:t xml:space="preserve"> </w:t>
      </w:r>
      <w:r>
        <w:t>E</w:t>
      </w:r>
      <w:r>
        <w:t xml:space="preserve"> </w:t>
      </w:r>
      <w:r>
        <w:t>Z</w:t>
      </w:r>
      <w:r>
        <w:t xml:space="preserve"> </w:t>
      </w:r>
      <w:r>
        <w:t>I</w:t>
      </w:r>
      <w:r>
        <w:t xml:space="preserve"> </w:t>
      </w:r>
      <w:r>
        <w:t>U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Q</w:t>
      </w:r>
      <w:r>
        <w:t xml:space="preserve"> </w:t>
      </w:r>
      <w:r>
        <w:t>G</w:t>
      </w:r>
      <w:r>
        <w:t xml:space="preserve"> </w:t>
      </w:r>
      <w:r>
        <w:t>L</w:t>
      </w:r>
      <w:r>
        <w:t xml:space="preserve"> </w:t>
      </w:r>
      <w:r>
        <w:t>D</w:t>
      </w:r>
      <w:r>
        <w:t xml:space="preserve"> </w:t>
      </w:r>
      <w:r>
        <w:br/>
      </w:r>
      <w:r>
        <w:t>Y</w:t>
      </w:r>
      <w:r>
        <w:t xml:space="preserve"> </w:t>
      </w:r>
      <w:r>
        <w:t>E</w:t>
      </w:r>
      <w:r>
        <w:t xml:space="preserve"> </w:t>
      </w:r>
      <w:r>
        <w:t>Q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E</w:t>
      </w:r>
      <w:r>
        <w:t xml:space="preserve"> </w:t>
      </w:r>
      <w:r>
        <w:t>F</w:t>
      </w:r>
      <w:r>
        <w:t xml:space="preserve"> </w:t>
      </w:r>
      <w:r>
        <w:t>K</w:t>
      </w:r>
      <w:r>
        <w:t xml:space="preserve"> </w:t>
      </w:r>
      <w:r>
        <w:t>Z</w:t>
      </w:r>
      <w:r>
        <w:t xml:space="preserve"> </w:t>
      </w:r>
      <w:r>
        <w:t>V</w:t>
      </w:r>
      <w:r>
        <w:t xml:space="preserve"> </w:t>
      </w:r>
      <w:r>
        <w:t>V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R</w:t>
      </w:r>
      <w:r>
        <w:t xml:space="preserve"> </w:t>
      </w:r>
      <w:r>
        <w:t>Y</w:t>
      </w:r>
      <w:r>
        <w:t xml:space="preserve"> </w:t>
      </w:r>
      <w:r>
        <w:t>R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R</w:t>
      </w:r>
      <w:r>
        <w:t xml:space="preserve"> </w:t>
      </w:r>
      <w:r>
        <w:t>O</w:t>
      </w:r>
      <w:r>
        <w:t xml:space="preserve"> </w:t>
      </w:r>
      <w:r>
        <w:t>H</w:t>
      </w:r>
      <w:r>
        <w:t xml:space="preserve"> </w:t>
      </w:r>
      <w:r>
        <w:t>E</w:t>
      </w:r>
      <w:r>
        <w:t xml:space="preserve"> </w:t>
      </w:r>
      <w:r>
        <w:t>R</w:t>
      </w:r>
      <w:r>
        <w:t xml:space="preserve"> </w:t>
      </w:r>
      <w:r>
        <w:br/>
      </w:r>
      <w:r>
        <w:t>W</w:t>
      </w:r>
      <w:r>
        <w:t xml:space="preserve"> </w:t>
      </w:r>
      <w:r>
        <w:t>U</w:t>
      </w:r>
      <w:r>
        <w:t xml:space="preserve"> </w:t>
      </w:r>
      <w:r>
        <w:t>Q</w:t>
      </w:r>
      <w:r>
        <w:t xml:space="preserve"> </w:t>
      </w:r>
      <w:r>
        <w:t>U</w:t>
      </w:r>
      <w:r>
        <w:t xml:space="preserve"> </w:t>
      </w:r>
      <w:r>
        <w:t>A</w:t>
      </w:r>
      <w:r>
        <w:t xml:space="preserve"> </w:t>
      </w:r>
      <w:r>
        <w:t>S</w:t>
      </w:r>
      <w:r>
        <w:t xml:space="preserve"> </w:t>
      </w:r>
      <w:r>
        <w:t>A</w:t>
      </w:r>
      <w:r>
        <w:t xml:space="preserve"> </w:t>
      </w:r>
      <w:r>
        <w:t>M</w:t>
      </w:r>
      <w:r>
        <w:t xml:space="preserve"> </w:t>
      </w:r>
      <w:r>
        <w:t>U</w:t>
      </w:r>
      <w:r>
        <w:t xml:space="preserve"> </w:t>
      </w:r>
      <w:r>
        <w:t>N</w:t>
      </w:r>
      <w:r>
        <w:t xml:space="preserve"> </w:t>
      </w:r>
      <w:r>
        <w:t>N</w:t>
      </w:r>
      <w:r>
        <w:t xml:space="preserve"> </w:t>
      </w:r>
      <w:r>
        <w:t>B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S</w:t>
      </w:r>
      <w:r>
        <w:t xml:space="preserve"> </w:t>
      </w:r>
      <w:r>
        <w:t>X</w:t>
      </w:r>
      <w:r>
        <w:t xml:space="preserve"> </w:t>
      </w:r>
      <w:r>
        <w:t>P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X</w:t>
      </w:r>
      <w:r>
        <w:t xml:space="preserve"> </w:t>
      </w:r>
      <w:r>
        <w:t>N</w:t>
      </w:r>
      <w:r>
        <w:t xml:space="preserve"> </w:t>
      </w:r>
      <w:r>
        <w:t>W</w:t>
      </w:r>
      <w:r>
        <w:t xml:space="preserve"> </w:t>
      </w:r>
      <w:r>
        <w:t>G</w:t>
      </w:r>
      <w:r>
        <w:t xml:space="preserve"> </w:t>
      </w:r>
      <w:r>
        <w:t>U</w:t>
      </w:r>
      <w:r>
        <w:t xml:space="preserve"> </w:t>
      </w:r>
      <w:r>
        <w:br/>
      </w:r>
      <w:r>
        <w:t>K</w:t>
      </w:r>
      <w:r>
        <w:t xml:space="preserve"> </w:t>
      </w:r>
      <w:r>
        <w:t>Y</w:t>
      </w:r>
      <w:r>
        <w:t xml:space="preserve"> </w:t>
      </w:r>
      <w:r>
        <w:t>N</w:t>
      </w:r>
      <w:r>
        <w:t xml:space="preserve"> </w:t>
      </w:r>
      <w:r>
        <w:t>O</w:t>
      </w:r>
      <w:r>
        <w:t xml:space="preserve"> </w:t>
      </w:r>
      <w:r>
        <w:t>L</w:t>
      </w:r>
      <w:r>
        <w:t xml:space="preserve"> </w:t>
      </w:r>
      <w:r>
        <w:t>F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V</w:t>
      </w:r>
      <w:r>
        <w:t xml:space="preserve"> </w:t>
      </w:r>
      <w:r>
        <w:t>L</w:t>
      </w:r>
      <w:r>
        <w:t xml:space="preserve"> </w:t>
      </w:r>
      <w:r>
        <w:t>E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A</w:t>
      </w:r>
      <w:r>
        <w:t xml:space="preserve"> </w:t>
      </w:r>
      <w:r>
        <w:t>G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A</w:t>
      </w:r>
      <w:r>
        <w:t xml:space="preserve"> </w:t>
      </w:r>
      <w:r>
        <w:t>Y</w:t>
      </w:r>
      <w:r>
        <w:t xml:space="preserve"> </w:t>
      </w:r>
      <w:r>
        <w:t>I</w:t>
      </w:r>
      <w:r>
        <w:t xml:space="preserve"> </w:t>
      </w:r>
      <w:r>
        <w:br/>
      </w:r>
      <w:r>
        <w:t>J</w:t>
      </w:r>
      <w:r>
        <w:t xml:space="preserve"> </w:t>
      </w:r>
      <w:r>
        <w:t>G</w:t>
      </w:r>
      <w:r>
        <w:t xml:space="preserve"> </w:t>
      </w:r>
      <w:r>
        <w:t>X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Q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t>V</w:t>
      </w:r>
      <w:r>
        <w:t xml:space="preserve"> </w:t>
      </w:r>
      <w:r>
        <w:t>I</w:t>
      </w:r>
      <w:r>
        <w:t xml:space="preserve"> </w:t>
      </w:r>
      <w:r>
        <w:t>P</w:t>
      </w:r>
      <w:r>
        <w:t xml:space="preserve"> </w:t>
      </w:r>
      <w:r>
        <w:t>F</w:t>
      </w:r>
      <w:r>
        <w:t xml:space="preserve"> </w:t>
      </w:r>
      <w:r>
        <w:t>A</w:t>
      </w:r>
      <w:r>
        <w:t xml:space="preserve"> </w:t>
      </w:r>
      <w:r>
        <w:t>N</w:t>
      </w:r>
      <w:r>
        <w:t xml:space="preserve"> </w:t>
      </w:r>
      <w:r>
        <w:t>L</w:t>
      </w:r>
      <w:r>
        <w:t xml:space="preserve"> </w:t>
      </w:r>
      <w:r>
        <w:t>I</w:t>
      </w:r>
      <w:r>
        <w:t xml:space="preserve"> </w:t>
      </w:r>
      <w:r>
        <w:t>S</w:t>
      </w:r>
      <w:r>
        <w:t xml:space="preserve"> </w:t>
      </w:r>
      <w:r>
        <w:t>L</w:t>
      </w:r>
      <w:r>
        <w:t xml:space="preserve"> </w:t>
      </w:r>
      <w:r>
        <w:t>H</w:t>
      </w:r>
      <w:r>
        <w:t xml:space="preserve"> </w:t>
      </w:r>
      <w:r>
        <w:t>P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L</w:t>
      </w:r>
      <w:r>
        <w:t xml:space="preserve"> </w:t>
      </w:r>
      <w:r>
        <w:t>N</w:t>
      </w:r>
      <w:r>
        <w:t xml:space="preserve"> </w:t>
      </w:r>
      <w:r>
        <w:br/>
      </w:r>
      <w:r>
        <w:t>X</w:t>
      </w:r>
      <w:r>
        <w:t xml:space="preserve"> </w:t>
      </w:r>
      <w:r>
        <w:t>A</w:t>
      </w:r>
      <w:r>
        <w:t xml:space="preserve"> </w:t>
      </w:r>
      <w:r>
        <w:t>Q</w:t>
      </w:r>
      <w:r>
        <w:t xml:space="preserve"> </w:t>
      </w:r>
      <w:r>
        <w:t>K</w:t>
      </w:r>
      <w:r>
        <w:t xml:space="preserve"> </w:t>
      </w:r>
      <w:r>
        <w:t>L</w:t>
      </w:r>
      <w:r>
        <w:t xml:space="preserve"> </w:t>
      </w:r>
      <w:r>
        <w:t>W</w:t>
      </w:r>
      <w:r>
        <w:t xml:space="preserve"> </w:t>
      </w:r>
      <w:r>
        <w:t>C</w:t>
      </w:r>
      <w:r>
        <w:t xml:space="preserve"> </w:t>
      </w:r>
      <w:r>
        <w:t>U</w:t>
      </w:r>
      <w:r>
        <w:t xml:space="preserve"> </w:t>
      </w:r>
      <w:r>
        <w:t>S</w:t>
      </w:r>
      <w:r>
        <w:t xml:space="preserve"> </w:t>
      </w:r>
      <w:r>
        <w:t>M</w:t>
      </w:r>
      <w:r>
        <w:t xml:space="preserve"> </w:t>
      </w:r>
      <w:r>
        <w:t>O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M</w:t>
      </w:r>
      <w:r>
        <w:t xml:space="preserve"> </w:t>
      </w:r>
      <w:r>
        <w:t>L</w:t>
      </w:r>
      <w:r>
        <w:t xml:space="preserve"> </w:t>
      </w:r>
      <w:r>
        <w:t>U</w:t>
      </w:r>
      <w:r>
        <w:t xml:space="preserve"> </w:t>
      </w:r>
      <w:r>
        <w:t>H</w:t>
      </w:r>
      <w:r>
        <w:t xml:space="preserve"> </w:t>
      </w:r>
      <w:r>
        <w:t>S</w:t>
      </w:r>
      <w:r>
        <w:t xml:space="preserve"> </w:t>
      </w:r>
      <w:r>
        <w:t>S</w:t>
      </w:r>
      <w:r>
        <w:t xml:space="preserve"> </w:t>
      </w:r>
      <w:r>
        <w:t>T</w:t>
      </w:r>
      <w:r>
        <w:t xml:space="preserve"> </w:t>
      </w:r>
      <w:r>
        <w:t>V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t>O</w:t>
      </w:r>
      <w:r>
        <w:t xml:space="preserve"> </w:t>
      </w:r>
      <w:r>
        <w:t>E</w:t>
      </w:r>
      <w:r>
        <w:t xml:space="preserve"> </w:t>
      </w:r>
      <w:r>
        <w:br/>
      </w:r>
      <w:r>
        <w:t>U</w:t>
      </w:r>
      <w:r>
        <w:t xml:space="preserve"> </w:t>
      </w:r>
      <w:r>
        <w:t>K</w:t>
      </w:r>
      <w:r>
        <w:t xml:space="preserve"> </w:t>
      </w:r>
      <w:r>
        <w:t>M</w:t>
      </w:r>
      <w:r>
        <w:t xml:space="preserve"> </w:t>
      </w:r>
      <w:r>
        <w:t>P</w:t>
      </w:r>
      <w:r>
        <w:t xml:space="preserve"> </w:t>
      </w:r>
      <w:r>
        <w:t>G</w:t>
      </w:r>
      <w:r>
        <w:t xml:space="preserve"> </w:t>
      </w:r>
      <w:r>
        <w:t>F</w:t>
      </w:r>
      <w:r>
        <w:t xml:space="preserve"> </w:t>
      </w:r>
      <w:r>
        <w:t>Z</w:t>
      </w:r>
      <w:r>
        <w:t xml:space="preserve"> </w:t>
      </w:r>
      <w:r>
        <w:t>S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J</w:t>
      </w:r>
      <w:r>
        <w:t xml:space="preserve"> </w:t>
      </w:r>
      <w:r>
        <w:t>F</w:t>
      </w:r>
      <w:r>
        <w:t xml:space="preserve"> </w:t>
      </w:r>
      <w:r>
        <w:t>W</w:t>
      </w:r>
      <w:r>
        <w:t xml:space="preserve"> </w:t>
      </w:r>
      <w:r>
        <w:t>S</w:t>
      </w:r>
      <w:r>
        <w:t xml:space="preserve"> </w:t>
      </w:r>
      <w:r>
        <w:t>Z</w:t>
      </w:r>
      <w:r>
        <w:t xml:space="preserve"> </w:t>
      </w:r>
      <w:r>
        <w:t>B</w:t>
      </w:r>
      <w:r>
        <w:t xml:space="preserve"> </w:t>
      </w:r>
      <w:r>
        <w:t>S</w:t>
      </w:r>
      <w:r>
        <w:t xml:space="preserve"> </w:t>
      </w:r>
      <w:r>
        <w:t>K</w:t>
      </w:r>
      <w:r>
        <w:t xml:space="preserve"> </w:t>
      </w:r>
      <w:r>
        <w:t>C</w:t>
      </w:r>
      <w:r>
        <w:t xml:space="preserve"> </w:t>
      </w:r>
      <w:r>
        <w:t>S</w:t>
      </w:r>
      <w:r>
        <w:t xml:space="preserve"> </w:t>
      </w:r>
      <w:r>
        <w:t>P</w:t>
      </w:r>
      <w:r>
        <w:t xml:space="preserve"> </w:t>
      </w:r>
      <w:r>
        <w:t>W</w:t>
      </w:r>
      <w:r>
        <w:t xml:space="preserve"> </w:t>
      </w:r>
      <w:r>
        <w:t>R</w:t>
      </w:r>
      <w:r>
        <w:t xml:space="preserve"> </w:t>
      </w:r>
      <w:r>
        <w:t>L</w:t>
      </w:r>
      <w:r>
        <w:t xml:space="preserve"> </w:t>
      </w:r>
      <w:r>
        <w:t>M</w:t>
      </w:r>
      <w:r>
        <w:t xml:space="preserve"> </w:t>
      </w:r>
      <w:r>
        <w:br/>
      </w:r>
      <w:r>
        <w:t>ARMAGEDDON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BOTTLE ROCKET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BOYHOOD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DALLAS BUYERS CLUB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DAZED AND CONFUSED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FRIDAY NIGHT LIGHTS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GIANT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HELL OR HIGH WATER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HUD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LONESOME DOVE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PARIS TEXAS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RED RIVER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RIO GRANDE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SELENA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THE ALAMO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THE NEWTON BOYS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THE SEARCHERS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THE THREE BURIALS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