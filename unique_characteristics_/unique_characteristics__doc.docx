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V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br/>
      </w:r>
      <w:r>
        <w:t>X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br/>
      </w:r>
      <w:r>
        <w:t>U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br/>
      </w:r>
      <w:r>
        <w:t>X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br/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br/>
      </w:r>
      <w:r>
        <w:t>T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br/>
      </w:r>
      <w:r>
        <w:t>F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br/>
      </w:r>
      <w:r>
        <w:t>I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br/>
      </w:r>
      <w:r>
        <w:t>P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br/>
      </w:r>
      <w:r>
        <w:t>I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br/>
      </w:r>
      <w:r>
        <w:t>B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br/>
      </w:r>
      <w:r>
        <w:t>Y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>R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br/>
      </w:r>
      <w:r>
        <w:t>X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br/>
      </w:r>
      <w:r>
        <w:t>N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br/>
      </w:r>
      <w:r>
        <w:t>G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br/>
      </w:r>
      <w:r>
        <w:t>V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br/>
      </w:r>
      <w:r>
        <w:t>R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br/>
      </w:r>
      <w:r>
        <w:t>L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br/>
      </w:r>
      <w:r>
        <w:t>N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I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br/>
      </w:r>
      <w:r>
        <w:t>A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br/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br/>
      </w:r>
      <w:r>
        <w:t>Q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br/>
      </w:r>
      <w:r>
        <w:t>AGRIBUSINESS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BBQ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CATTLE RANCH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 FARM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COTTON GIN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COUNTRY MUSIC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DR PEPPER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FAJITAS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FILM INDUSTRY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LIVESTOCK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INDUSTRY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OIL REFINERY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WELLS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PIE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RATTLESNAKE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RODEO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TEX-MEX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