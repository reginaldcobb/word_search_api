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t>BRONCOS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BUFFALOES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BULLDOGS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CHARGERS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CYCLONES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EAGLES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FALCONS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HORNETS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KNIGHTS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MAVERICKS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MUSTANGS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PANTHERS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PATRIOTS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SPARTANS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STALLIONS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TIGERS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VIKINGS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WILDCATS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WOLVES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