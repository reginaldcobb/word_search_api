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t>H</w:t>
      </w:r>
      <w:r>
        <w:t xml:space="preserve"> </w:t>
      </w:r>
      <w:r>
        <w:t>X</w:t>
      </w:r>
      <w:r>
        <w:t xml:space="preserve"> </w:t>
      </w:r>
      <w:r>
        <w:t>B</w:t>
      </w:r>
      <w:r>
        <w:t xml:space="preserve"> </w:t>
      </w:r>
      <w:r>
        <w:t>M</w:t>
      </w:r>
      <w:r>
        <w:t xml:space="preserve"> </w:t>
      </w:r>
      <w:r>
        <w:t>Q</w:t>
      </w:r>
      <w:r>
        <w:t xml:space="preserve"> </w:t>
      </w:r>
      <w:r>
        <w:t>L</w:t>
      </w:r>
      <w:r>
        <w:t xml:space="preserve"> </w:t>
      </w:r>
      <w:r>
        <w:t>M</w:t>
      </w:r>
      <w:r>
        <w:t xml:space="preserve"> </w:t>
      </w:r>
      <w:r>
        <w:t>F</w:t>
      </w:r>
      <w:r>
        <w:t xml:space="preserve"> </w:t>
      </w:r>
      <w:r>
        <w:t>N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F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I</w:t>
      </w:r>
      <w:r>
        <w:t xml:space="preserve"> </w:t>
      </w:r>
      <w:r>
        <w:t>Z</w:t>
      </w:r>
      <w:r>
        <w:t xml:space="preserve"> </w:t>
      </w:r>
      <w:r>
        <w:t>L</w:t>
      </w:r>
      <w:r>
        <w:t xml:space="preserve"> </w:t>
      </w:r>
      <w:r>
        <w:t>L</w:t>
      </w:r>
      <w:r>
        <w:t xml:space="preserve"> </w:t>
      </w:r>
      <w:r>
        <w:t>K</w:t>
      </w:r>
      <w:r>
        <w:t xml:space="preserve"> </w:t>
      </w:r>
      <w:r>
        <w:t>I</w:t>
      </w:r>
      <w:r>
        <w:t xml:space="preserve"> </w:t>
      </w:r>
      <w:r>
        <w:t>C</w:t>
      </w:r>
      <w:r>
        <w:t xml:space="preserve"> </w:t>
      </w:r>
      <w:r>
        <w:t>E</w:t>
      </w:r>
      <w:r>
        <w:t xml:space="preserve"> </w:t>
      </w:r>
      <w:r>
        <w:t>B</w:t>
      </w:r>
      <w:r>
        <w:t xml:space="preserve"> </w:t>
      </w:r>
      <w:r>
        <w:t>S</w:t>
      </w:r>
      <w:r>
        <w:t xml:space="preserve"> </w:t>
      </w:r>
      <w:r>
        <w:t>B</w:t>
      </w:r>
      <w:r>
        <w:t xml:space="preserve"> </w:t>
      </w:r>
      <w:r>
        <w:br/>
      </w:r>
      <w:r>
        <w:t>L</w:t>
      </w:r>
      <w:r>
        <w:t xml:space="preserve"> </w:t>
      </w:r>
      <w:r>
        <w:t>U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t>G</w:t>
      </w:r>
      <w:r>
        <w:t xml:space="preserve"> </w:t>
      </w:r>
      <w:r>
        <w:t>L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Y</w:t>
      </w:r>
      <w:r>
        <w:t xml:space="preserve"> </w:t>
      </w:r>
      <w:r>
        <w:t>O</w:t>
      </w:r>
      <w:r>
        <w:t xml:space="preserve"> </w:t>
      </w:r>
      <w:r>
        <w:t>C</w:t>
      </w:r>
      <w:r>
        <w:t xml:space="preserve"> </w:t>
      </w:r>
      <w:r>
        <w:t>Z</w:t>
      </w:r>
      <w:r>
        <w:t xml:space="preserve"> </w:t>
      </w:r>
      <w:r>
        <w:t>P</w:t>
      </w:r>
      <w:r>
        <w:t xml:space="preserve"> </w:t>
      </w:r>
      <w:r>
        <w:t>W</w:t>
      </w:r>
      <w:r>
        <w:t xml:space="preserve"> </w:t>
      </w:r>
      <w:r>
        <w:t>U</w:t>
      </w:r>
      <w:r>
        <w:t xml:space="preserve"> </w:t>
      </w:r>
      <w:r>
        <w:t>V</w:t>
      </w:r>
      <w:r>
        <w:t xml:space="preserve"> </w:t>
      </w:r>
      <w:r>
        <w:t>I</w:t>
      </w:r>
      <w:r>
        <w:t xml:space="preserve"> </w:t>
      </w:r>
      <w:r>
        <w:t>K</w:t>
      </w:r>
      <w:r>
        <w:t xml:space="preserve"> </w:t>
      </w:r>
      <w:r>
        <w:t>H</w:t>
      </w:r>
      <w:r>
        <w:t xml:space="preserve"> </w:t>
      </w:r>
      <w:r>
        <w:t>C</w:t>
      </w:r>
      <w:r>
        <w:t xml:space="preserve"> </w:t>
      </w:r>
      <w:r>
        <w:t>U</w:t>
      </w:r>
      <w:r>
        <w:t xml:space="preserve"> </w:t>
      </w:r>
      <w:r>
        <w:t>P</w:t>
      </w:r>
      <w:r>
        <w:t xml:space="preserve"> </w:t>
      </w:r>
      <w:r>
        <w:t>C</w:t>
      </w:r>
      <w:r>
        <w:t xml:space="preserve"> </w:t>
      </w:r>
      <w:r>
        <w:br/>
      </w:r>
      <w:r>
        <w:t>I</w:t>
      </w:r>
      <w:r>
        <w:t xml:space="preserve"> </w:t>
      </w:r>
      <w:r>
        <w:t>T</w:t>
      </w:r>
      <w:r>
        <w:t xml:space="preserve"> </w:t>
      </w:r>
      <w:r>
        <w:t>H</w:t>
      </w:r>
      <w:r>
        <w:t xml:space="preserve"> </w:t>
      </w:r>
      <w:r>
        <w:t>L</w:t>
      </w:r>
      <w:r>
        <w:t xml:space="preserve"> </w:t>
      </w:r>
      <w:r>
        <w:t>W</w:t>
      </w:r>
      <w:r>
        <w:t xml:space="preserve"> </w:t>
      </w:r>
      <w:r>
        <w:t>B</w:t>
      </w:r>
      <w:r>
        <w:t xml:space="preserve"> </w:t>
      </w:r>
      <w:r>
        <w:t>F</w:t>
      </w:r>
      <w:r>
        <w:t xml:space="preserve"> </w:t>
      </w:r>
      <w:r>
        <w:t>C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Y</w:t>
      </w:r>
      <w:r>
        <w:t xml:space="preserve"> </w:t>
      </w:r>
      <w:r>
        <w:t>H</w:t>
      </w:r>
      <w:r>
        <w:t xml:space="preserve"> </w:t>
      </w:r>
      <w:r>
        <w:t>N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t>K</w:t>
      </w:r>
      <w:r>
        <w:t xml:space="preserve"> </w:t>
      </w:r>
      <w:r>
        <w:t>U</w:t>
      </w:r>
      <w:r>
        <w:t xml:space="preserve"> </w:t>
      </w:r>
      <w:r>
        <w:t>M</w:t>
      </w:r>
      <w:r>
        <w:t xml:space="preserve"> </w:t>
      </w:r>
      <w:r>
        <w:t>V</w:t>
      </w:r>
      <w:r>
        <w:t xml:space="preserve"> </w:t>
      </w:r>
      <w:r>
        <w:t>N</w:t>
      </w:r>
      <w:r>
        <w:t xml:space="preserve"> </w:t>
      </w:r>
      <w:r>
        <w:t>A</w:t>
      </w:r>
      <w:r>
        <w:t xml:space="preserve"> </w:t>
      </w:r>
      <w:r>
        <w:t>O</w:t>
      </w:r>
      <w:r>
        <w:t xml:space="preserve"> </w:t>
      </w:r>
      <w:r>
        <w:t>L</w:t>
      </w:r>
      <w:r>
        <w:t xml:space="preserve"> </w:t>
      </w:r>
      <w:r>
        <w:t>K</w:t>
      </w:r>
      <w:r>
        <w:t xml:space="preserve"> </w:t>
      </w:r>
      <w:r>
        <w:t>H</w:t>
      </w:r>
      <w:r>
        <w:t xml:space="preserve"> </w:t>
      </w:r>
      <w:r>
        <w:br/>
      </w:r>
      <w:r>
        <w:t>Q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t>O</w:t>
      </w:r>
      <w:r>
        <w:t xml:space="preserve"> </w:t>
      </w:r>
      <w:r>
        <w:t>X</w:t>
      </w:r>
      <w:r>
        <w:t xml:space="preserve"> </w:t>
      </w:r>
      <w:r>
        <w:t>H</w:t>
      </w:r>
      <w:r>
        <w:t xml:space="preserve"> </w:t>
      </w:r>
      <w:r>
        <w:t>O</w:t>
      </w:r>
      <w:r>
        <w:t xml:space="preserve"> </w:t>
      </w:r>
      <w:r>
        <w:t>E</w:t>
      </w:r>
      <w:r>
        <w:t xml:space="preserve"> </w:t>
      </w:r>
      <w:r>
        <w:t>F</w:t>
      </w:r>
      <w:r>
        <w:t xml:space="preserve"> </w:t>
      </w:r>
      <w:r>
        <w:t>W</w:t>
      </w:r>
      <w:r>
        <w:t xml:space="preserve"> </w:t>
      </w:r>
      <w:r>
        <w:t>P</w:t>
      </w:r>
      <w:r>
        <w:t xml:space="preserve"> </w:t>
      </w:r>
      <w:r>
        <w:t>I</w:t>
      </w:r>
      <w:r>
        <w:t xml:space="preserve"> </w:t>
      </w:r>
      <w:r>
        <w:t>U</w:t>
      </w:r>
      <w:r>
        <w:t xml:space="preserve"> </w:t>
      </w:r>
      <w:r>
        <w:t>T</w:t>
      </w:r>
      <w:r>
        <w:t xml:space="preserve"> </w:t>
      </w:r>
      <w:r>
        <w:t>I</w:t>
      </w:r>
      <w:r>
        <w:t xml:space="preserve"> </w:t>
      </w:r>
      <w:r>
        <w:t>U</w:t>
      </w:r>
      <w:r>
        <w:t xml:space="preserve"> </w:t>
      </w:r>
      <w:r>
        <w:t>U</w:t>
      </w:r>
      <w:r>
        <w:t xml:space="preserve"> </w:t>
      </w:r>
      <w:r>
        <w:t>G</w:t>
      </w:r>
      <w:r>
        <w:t xml:space="preserve"> </w:t>
      </w:r>
      <w:r>
        <w:t>P</w:t>
      </w:r>
      <w:r>
        <w:t xml:space="preserve"> </w:t>
      </w:r>
      <w:r>
        <w:t>I</w:t>
      </w:r>
      <w:r>
        <w:t xml:space="preserve"> </w:t>
      </w:r>
      <w:r>
        <w:t>R</w:t>
      </w:r>
      <w:r>
        <w:t xml:space="preserve"> </w:t>
      </w:r>
      <w:r>
        <w:t>G</w:t>
      </w:r>
      <w:r>
        <w:t xml:space="preserve"> </w:t>
      </w:r>
      <w:r>
        <w:t>L</w:t>
      </w:r>
      <w:r>
        <w:t xml:space="preserve"> </w:t>
      </w:r>
      <w:r>
        <w:t>Q</w:t>
      </w:r>
      <w:r>
        <w:t xml:space="preserve"> </w:t>
      </w:r>
      <w:r>
        <w:t>T</w:t>
      </w:r>
      <w:r>
        <w:t xml:space="preserve"> </w:t>
      </w:r>
      <w:r>
        <w:br/>
      </w:r>
      <w:r>
        <w:t>Y</w:t>
      </w:r>
      <w:r>
        <w:t xml:space="preserve"> </w:t>
      </w:r>
      <w:r>
        <w:t>A</w:t>
      </w:r>
      <w:r>
        <w:t xml:space="preserve"> </w:t>
      </w:r>
      <w:r>
        <w:t>K</w:t>
      </w:r>
      <w:r>
        <w:t xml:space="preserve"> </w:t>
      </w:r>
      <w:r>
        <w:t>O</w:t>
      </w:r>
      <w:r>
        <w:t xml:space="preserve"> </w:t>
      </w:r>
      <w:r>
        <w:t>S</w:t>
      </w:r>
      <w:r>
        <w:t xml:space="preserve"> </w:t>
      </w:r>
      <w:r>
        <w:t>I</w:t>
      </w:r>
      <w:r>
        <w:t xml:space="preserve"> </w:t>
      </w:r>
      <w:r>
        <w:t>W</w:t>
      </w:r>
      <w:r>
        <w:t xml:space="preserve"> </w:t>
      </w:r>
      <w:r>
        <w:t>O</w:t>
      </w:r>
      <w:r>
        <w:t xml:space="preserve"> </w:t>
      </w:r>
      <w:r>
        <w:t>L</w:t>
      </w:r>
      <w:r>
        <w:t xml:space="preserve"> </w:t>
      </w:r>
      <w:r>
        <w:t>V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L</w:t>
      </w:r>
      <w:r>
        <w:t xml:space="preserve"> </w:t>
      </w:r>
      <w:r>
        <w:t>P</w:t>
      </w:r>
      <w:r>
        <w:t xml:space="preserve"> </w:t>
      </w:r>
      <w:r>
        <w:t>R</w:t>
      </w:r>
      <w:r>
        <w:t xml:space="preserve"> </w:t>
      </w:r>
      <w:r>
        <w:t>G</w:t>
      </w:r>
      <w:r>
        <w:t xml:space="preserve"> </w:t>
      </w:r>
      <w:r>
        <w:t>J</w:t>
      </w:r>
      <w:r>
        <w:t xml:space="preserve"> </w:t>
      </w:r>
      <w:r>
        <w:t>J</w:t>
      </w:r>
      <w:r>
        <w:t xml:space="preserve"> </w:t>
      </w:r>
      <w:r>
        <w:t>F</w:t>
      </w:r>
      <w:r>
        <w:t xml:space="preserve"> </w:t>
      </w:r>
      <w:r>
        <w:t>G</w:t>
      </w:r>
      <w:r>
        <w:t xml:space="preserve"> </w:t>
      </w:r>
      <w:r>
        <w:t>G</w:t>
      </w:r>
      <w:r>
        <w:t xml:space="preserve"> </w:t>
      </w:r>
      <w:r>
        <w:t>V</w:t>
      </w:r>
      <w:r>
        <w:t xml:space="preserve"> </w:t>
      </w:r>
      <w:r>
        <w:t>D</w:t>
      </w:r>
      <w:r>
        <w:t xml:space="preserve"> </w:t>
      </w:r>
      <w:r>
        <w:t>E</w:t>
      </w:r>
      <w:r>
        <w:t xml:space="preserve"> </w:t>
      </w:r>
      <w:r>
        <w:t>Y</w:t>
      </w:r>
      <w:r>
        <w:t xml:space="preserve"> </w:t>
      </w:r>
      <w:r>
        <w:br/>
      </w:r>
      <w:r>
        <w:t>Y</w:t>
      </w:r>
      <w:r>
        <w:t xml:space="preserve"> </w:t>
      </w:r>
      <w:r>
        <w:t>V</w:t>
      </w:r>
      <w:r>
        <w:t xml:space="preserve"> </w:t>
      </w:r>
      <w:r>
        <w:t>R</w:t>
      </w:r>
      <w:r>
        <w:t xml:space="preserve"> </w:t>
      </w:r>
      <w:r>
        <w:t>M</w:t>
      </w:r>
      <w:r>
        <w:t xml:space="preserve"> </w:t>
      </w:r>
      <w:r>
        <w:t>U</w:t>
      </w:r>
      <w:r>
        <w:t xml:space="preserve"> </w:t>
      </w:r>
      <w:r>
        <w:t>B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C</w:t>
      </w:r>
      <w:r>
        <w:t xml:space="preserve"> </w:t>
      </w:r>
      <w:r>
        <w:t>O</w:t>
      </w:r>
      <w:r>
        <w:t xml:space="preserve"> </w:t>
      </w:r>
      <w:r>
        <w:t>S</w:t>
      </w:r>
      <w:r>
        <w:t xml:space="preserve"> </w:t>
      </w:r>
      <w:r>
        <w:t>N</w:t>
      </w:r>
      <w:r>
        <w:t xml:space="preserve"> </w:t>
      </w:r>
      <w:r>
        <w:t>P</w:t>
      </w:r>
      <w:r>
        <w:t xml:space="preserve"> </w:t>
      </w:r>
      <w:r>
        <w:t>R</w:t>
      </w:r>
      <w:r>
        <w:t xml:space="preserve"> </w:t>
      </w:r>
      <w:r>
        <w:t>N</w:t>
      </w:r>
      <w:r>
        <w:t xml:space="preserve"> </w:t>
      </w:r>
      <w:r>
        <w:t>X</w:t>
      </w:r>
      <w:r>
        <w:t xml:space="preserve"> </w:t>
      </w:r>
      <w:r>
        <w:t>W</w:t>
      </w:r>
      <w:r>
        <w:t xml:space="preserve"> </w:t>
      </w:r>
      <w:r>
        <w:t>P</w:t>
      </w:r>
      <w:r>
        <w:t xml:space="preserve"> </w:t>
      </w:r>
      <w:r>
        <w:t>H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t>O</w:t>
      </w:r>
      <w:r>
        <w:t xml:space="preserve"> </w:t>
      </w:r>
      <w:r>
        <w:t>B</w:t>
      </w:r>
      <w:r>
        <w:t xml:space="preserve"> </w:t>
      </w:r>
      <w:r>
        <w:t>O</w:t>
      </w:r>
      <w:r>
        <w:t xml:space="preserve"> </w:t>
      </w:r>
      <w:r>
        <w:br/>
      </w:r>
      <w:r>
        <w:t>Q</w:t>
      </w:r>
      <w:r>
        <w:t xml:space="preserve"> </w:t>
      </w:r>
      <w:r>
        <w:t>R</w:t>
      </w:r>
      <w:r>
        <w:t xml:space="preserve"> </w:t>
      </w:r>
      <w:r>
        <w:t>F</w:t>
      </w:r>
      <w:r>
        <w:t xml:space="preserve"> </w:t>
      </w:r>
      <w:r>
        <w:t>P</w:t>
      </w:r>
      <w:r>
        <w:t xml:space="preserve"> </w:t>
      </w:r>
      <w:r>
        <w:t>O</w:t>
      </w:r>
      <w:r>
        <w:t xml:space="preserve"> </w:t>
      </w:r>
      <w:r>
        <w:t>A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A</w:t>
      </w:r>
      <w:r>
        <w:t xml:space="preserve"> </w:t>
      </w:r>
      <w:r>
        <w:t>O</w:t>
      </w:r>
      <w:r>
        <w:t xml:space="preserve"> </w:t>
      </w:r>
      <w:r>
        <w:t>Q</w:t>
      </w:r>
      <w:r>
        <w:t xml:space="preserve"> </w:t>
      </w:r>
      <w:r>
        <w:t>M</w:t>
      </w:r>
      <w:r>
        <w:t xml:space="preserve"> </w:t>
      </w:r>
      <w:r>
        <w:t>I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t>O</w:t>
      </w:r>
      <w:r>
        <w:t xml:space="preserve"> </w:t>
      </w:r>
      <w:r>
        <w:t>Q</w:t>
      </w:r>
      <w:r>
        <w:t xml:space="preserve"> </w:t>
      </w:r>
      <w:r>
        <w:t>I</w:t>
      </w:r>
      <w:r>
        <w:t xml:space="preserve"> </w:t>
      </w:r>
      <w:r>
        <w:t>T</w:t>
      </w:r>
      <w:r>
        <w:t xml:space="preserve"> </w:t>
      </w:r>
      <w:r>
        <w:t>T</w:t>
      </w:r>
      <w:r>
        <w:t xml:space="preserve"> </w:t>
      </w:r>
      <w:r>
        <w:t>R</w:t>
      </w:r>
      <w:r>
        <w:t xml:space="preserve"> </w:t>
      </w:r>
      <w:r>
        <w:t>J</w:t>
      </w:r>
      <w:r>
        <w:t xml:space="preserve"> </w:t>
      </w:r>
      <w:r>
        <w:t>G</w:t>
      </w:r>
      <w:r>
        <w:t xml:space="preserve"> </w:t>
      </w:r>
      <w:r>
        <w:t>A</w:t>
      </w:r>
      <w:r>
        <w:t xml:space="preserve"> </w:t>
      </w:r>
      <w:r>
        <w:t>E</w:t>
      </w:r>
      <w:r>
        <w:t xml:space="preserve"> </w:t>
      </w:r>
      <w:r>
        <w:br/>
      </w:r>
      <w:r>
        <w:t>M</w:t>
      </w:r>
      <w:r>
        <w:t xml:space="preserve"> </w:t>
      </w:r>
      <w:r>
        <w:t>W</w:t>
      </w:r>
      <w:r>
        <w:t xml:space="preserve"> </w:t>
      </w:r>
      <w:r>
        <w:t>W</w:t>
      </w:r>
      <w:r>
        <w:t xml:space="preserve"> </w:t>
      </w:r>
      <w:r>
        <w:t>A</w:t>
      </w:r>
      <w:r>
        <w:t xml:space="preserve"> </w:t>
      </w:r>
      <w:r>
        <w:t>L</w:t>
      </w:r>
      <w:r>
        <w:t xml:space="preserve"> </w:t>
      </w:r>
      <w:r>
        <w:t>X</w:t>
      </w:r>
      <w:r>
        <w:t xml:space="preserve"> </w:t>
      </w:r>
      <w:r>
        <w:t>J</w:t>
      </w:r>
      <w:r>
        <w:t xml:space="preserve"> </w:t>
      </w:r>
      <w:r>
        <w:t>R</w:t>
      </w:r>
      <w:r>
        <w:t xml:space="preserve"> </w:t>
      </w:r>
      <w:r>
        <w:t>V</w:t>
      </w:r>
      <w:r>
        <w:t xml:space="preserve"> </w:t>
      </w:r>
      <w:r>
        <w:t>B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t>C</w:t>
      </w:r>
      <w:r>
        <w:t xml:space="preserve"> </w:t>
      </w:r>
      <w:r>
        <w:t>W</w:t>
      </w:r>
      <w:r>
        <w:t xml:space="preserve"> </w:t>
      </w:r>
      <w:r>
        <w:t>R</w:t>
      </w:r>
      <w:r>
        <w:t xml:space="preserve"> </w:t>
      </w:r>
      <w:r>
        <w:t>N</w:t>
      </w:r>
      <w:r>
        <w:t xml:space="preserve"> </w:t>
      </w:r>
      <w:r>
        <w:t>J</w:t>
      </w:r>
      <w:r>
        <w:t xml:space="preserve"> </w:t>
      </w:r>
      <w:r>
        <w:t>L</w:t>
      </w:r>
      <w:r>
        <w:t xml:space="preserve"> </w:t>
      </w:r>
      <w:r>
        <w:t>Y</w:t>
      </w:r>
      <w:r>
        <w:t xml:space="preserve"> </w:t>
      </w:r>
      <w:r>
        <w:t>S</w:t>
      </w:r>
      <w:r>
        <w:t xml:space="preserve"> </w:t>
      </w:r>
      <w:r>
        <w:t>S</w:t>
      </w:r>
      <w:r>
        <w:t xml:space="preserve"> </w:t>
      </w:r>
      <w:r>
        <w:t>G</w:t>
      </w:r>
      <w:r>
        <w:t xml:space="preserve"> </w:t>
      </w:r>
      <w:r>
        <w:t>S</w:t>
      </w:r>
      <w:r>
        <w:t xml:space="preserve"> </w:t>
      </w:r>
      <w:r>
        <w:t>Q</w:t>
      </w:r>
      <w:r>
        <w:t xml:space="preserve"> </w:t>
      </w:r>
      <w:r>
        <w:t>O</w:t>
      </w:r>
      <w:r>
        <w:t xml:space="preserve"> </w:t>
      </w:r>
      <w:r>
        <w:br/>
      </w:r>
      <w:r>
        <w:t>Y</w:t>
      </w:r>
      <w:r>
        <w:t xml:space="preserve"> </w:t>
      </w:r>
      <w:r>
        <w:t>L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S</w:t>
      </w:r>
      <w:r>
        <w:t xml:space="preserve"> </w:t>
      </w:r>
      <w:r>
        <w:t>Q</w:t>
      </w:r>
      <w:r>
        <w:t xml:space="preserve"> </w:t>
      </w:r>
      <w:r>
        <w:t>W</w:t>
      </w:r>
      <w:r>
        <w:t xml:space="preserve"> </w:t>
      </w:r>
      <w:r>
        <w:t>O</w:t>
      </w:r>
      <w:r>
        <w:t xml:space="preserve"> </w:t>
      </w:r>
      <w:r>
        <w:t>S</w:t>
      </w:r>
      <w:r>
        <w:t xml:space="preserve"> </w:t>
      </w:r>
      <w:r>
        <w:t>A</w:t>
      </w:r>
      <w:r>
        <w:t xml:space="preserve"> </w:t>
      </w:r>
      <w:r>
        <w:t>S</w:t>
      </w:r>
      <w:r>
        <w:t xml:space="preserve"> </w:t>
      </w:r>
      <w:r>
        <w:t>N</w:t>
      </w:r>
      <w:r>
        <w:t xml:space="preserve"> </w:t>
      </w:r>
      <w:r>
        <w:t>Y</w:t>
      </w:r>
      <w:r>
        <w:t xml:space="preserve"> </w:t>
      </w:r>
      <w:r>
        <w:t>C</w:t>
      </w:r>
      <w:r>
        <w:t xml:space="preserve"> </w:t>
      </w:r>
      <w:r>
        <w:t>J</w:t>
      </w:r>
      <w:r>
        <w:t xml:space="preserve"> </w:t>
      </w:r>
      <w:r>
        <w:t>F</w:t>
      </w:r>
      <w:r>
        <w:t xml:space="preserve"> </w:t>
      </w:r>
      <w:r>
        <w:t>D</w:t>
      </w:r>
      <w:r>
        <w:t xml:space="preserve"> </w:t>
      </w:r>
      <w:r>
        <w:t>L</w:t>
      </w:r>
      <w:r>
        <w:t xml:space="preserve"> </w:t>
      </w:r>
      <w:r>
        <w:t>Z</w:t>
      </w:r>
      <w:r>
        <w:t xml:space="preserve"> </w:t>
      </w:r>
      <w:r>
        <w:t>M</w:t>
      </w:r>
      <w:r>
        <w:t xml:space="preserve"> </w:t>
      </w:r>
      <w:r>
        <w:t>F</w:t>
      </w:r>
      <w:r>
        <w:t xml:space="preserve"> </w:t>
      </w:r>
      <w:r>
        <w:t>L</w:t>
      </w:r>
      <w:r>
        <w:t xml:space="preserve"> </w:t>
      </w:r>
      <w:r>
        <w:t>N</w:t>
      </w:r>
      <w:r>
        <w:t xml:space="preserve"> </w:t>
      </w:r>
      <w:r>
        <w:t>O</w:t>
      </w:r>
      <w:r>
        <w:t xml:space="preserve"> </w:t>
      </w:r>
      <w:r>
        <w:br/>
      </w:r>
      <w:r>
        <w:t>X</w:t>
      </w:r>
      <w:r>
        <w:t xml:space="preserve"> </w:t>
      </w:r>
      <w:r>
        <w:t>M</w:t>
      </w:r>
      <w:r>
        <w:t xml:space="preserve"> </w:t>
      </w:r>
      <w:r>
        <w:t>M</w:t>
      </w:r>
      <w:r>
        <w:t xml:space="preserve"> </w:t>
      </w:r>
      <w:r>
        <w:t>K</w:t>
      </w:r>
      <w:r>
        <w:t xml:space="preserve"> </w:t>
      </w:r>
      <w:r>
        <w:t>W</w:t>
      </w:r>
      <w:r>
        <w:t xml:space="preserve"> </w:t>
      </w:r>
      <w:r>
        <w:t>V</w:t>
      </w:r>
      <w:r>
        <w:t xml:space="preserve"> </w:t>
      </w:r>
      <w:r>
        <w:t>W</w:t>
      </w:r>
      <w:r>
        <w:t xml:space="preserve"> </w:t>
      </w:r>
      <w:r>
        <w:t>R</w:t>
      </w:r>
      <w:r>
        <w:t xml:space="preserve"> </w:t>
      </w:r>
      <w:r>
        <w:t>M</w:t>
      </w:r>
      <w:r>
        <w:t xml:space="preserve"> </w:t>
      </w:r>
      <w:r>
        <w:t>I</w:t>
      </w:r>
      <w:r>
        <w:t xml:space="preserve"> </w:t>
      </w:r>
      <w:r>
        <w:t>R</w:t>
      </w:r>
      <w:r>
        <w:t xml:space="preserve"> </w:t>
      </w:r>
      <w:r>
        <w:t>R</w:t>
      </w:r>
      <w:r>
        <w:t xml:space="preserve"> </w:t>
      </w:r>
      <w:r>
        <w:t>E</w:t>
      </w:r>
      <w:r>
        <w:t xml:space="preserve"> </w:t>
      </w:r>
      <w:r>
        <w:t>O</w:t>
      </w:r>
      <w:r>
        <w:t xml:space="preserve"> </w:t>
      </w:r>
      <w:r>
        <w:t>E</w:t>
      </w:r>
      <w:r>
        <w:t xml:space="preserve"> </w:t>
      </w:r>
      <w:r>
        <w:t>Q</w:t>
      </w:r>
      <w:r>
        <w:t xml:space="preserve"> </w:t>
      </w:r>
      <w:r>
        <w:t>P</w:t>
      </w:r>
      <w:r>
        <w:t xml:space="preserve"> </w:t>
      </w:r>
      <w:r>
        <w:t>C</w:t>
      </w:r>
      <w:r>
        <w:t xml:space="preserve"> </w:t>
      </w:r>
      <w:r>
        <w:t>P</w:t>
      </w:r>
      <w:r>
        <w:t xml:space="preserve"> </w:t>
      </w:r>
      <w:r>
        <w:t>K</w:t>
      </w:r>
      <w:r>
        <w:t xml:space="preserve"> </w:t>
      </w:r>
      <w:r>
        <w:t>G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I</w:t>
      </w:r>
      <w:r>
        <w:t xml:space="preserve"> </w:t>
      </w:r>
      <w:r>
        <w:t>Z</w:t>
      </w:r>
      <w:r>
        <w:t xml:space="preserve"> </w:t>
      </w:r>
      <w:r>
        <w:br/>
      </w:r>
      <w:r>
        <w:t>W</w:t>
      </w:r>
      <w:r>
        <w:t xml:space="preserve"> </w:t>
      </w:r>
      <w:r>
        <w:t>R</w:t>
      </w:r>
      <w:r>
        <w:t xml:space="preserve"> </w:t>
      </w:r>
      <w:r>
        <w:t>K</w:t>
      </w:r>
      <w:r>
        <w:t xml:space="preserve"> </w:t>
      </w:r>
      <w:r>
        <w:t>I</w:t>
      </w:r>
      <w:r>
        <w:t xml:space="preserve"> </w:t>
      </w:r>
      <w:r>
        <w:t>Y</w:t>
      </w:r>
      <w:r>
        <w:t xml:space="preserve"> </w:t>
      </w:r>
      <w:r>
        <w:t>M</w:t>
      </w:r>
      <w:r>
        <w:t xml:space="preserve"> </w:t>
      </w:r>
      <w:r>
        <w:t>X</w:t>
      </w:r>
      <w:r>
        <w:t xml:space="preserve"> </w:t>
      </w:r>
      <w:r>
        <w:t>L</w:t>
      </w:r>
      <w:r>
        <w:t xml:space="preserve"> </w:t>
      </w:r>
      <w:r>
        <w:t>U</w:t>
      </w:r>
      <w:r>
        <w:t xml:space="preserve"> </w:t>
      </w:r>
      <w:r>
        <w:t>E</w:t>
      </w:r>
      <w:r>
        <w:t xml:space="preserve"> </w:t>
      </w:r>
      <w:r>
        <w:t>U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T</w:t>
      </w:r>
      <w:r>
        <w:t xml:space="preserve"> </w:t>
      </w:r>
      <w:r>
        <w:t>L</w:t>
      </w:r>
      <w:r>
        <w:t xml:space="preserve"> </w:t>
      </w:r>
      <w:r>
        <w:t>S</w:t>
      </w:r>
      <w:r>
        <w:t xml:space="preserve"> </w:t>
      </w:r>
      <w:r>
        <w:t>A</w:t>
      </w:r>
      <w:r>
        <w:t xml:space="preserve"> </w:t>
      </w:r>
      <w:r>
        <w:t>P</w:t>
      </w:r>
      <w:r>
        <w:t xml:space="preserve"> </w:t>
      </w:r>
      <w:r>
        <w:t>B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t>O</w:t>
      </w:r>
      <w:r>
        <w:t xml:space="preserve"> </w:t>
      </w:r>
      <w:r>
        <w:t>W</w:t>
      </w:r>
      <w:r>
        <w:t xml:space="preserve"> </w:t>
      </w:r>
      <w:r>
        <w:t>G</w:t>
      </w:r>
      <w:r>
        <w:t xml:space="preserve"> </w:t>
      </w:r>
      <w:r>
        <w:br/>
      </w:r>
      <w:r>
        <w:t>S</w:t>
      </w:r>
      <w:r>
        <w:t xml:space="preserve"> </w:t>
      </w:r>
      <w:r>
        <w:t>E</w:t>
      </w:r>
      <w:r>
        <w:t xml:space="preserve"> </w:t>
      </w:r>
      <w:r>
        <w:t>H</w:t>
      </w:r>
      <w:r>
        <w:t xml:space="preserve"> </w:t>
      </w:r>
      <w:r>
        <w:t>R</w:t>
      </w:r>
      <w:r>
        <w:t xml:space="preserve"> </w:t>
      </w:r>
      <w:r>
        <w:t>Y</w:t>
      </w:r>
      <w:r>
        <w:t xml:space="preserve"> </w:t>
      </w:r>
      <w:r>
        <w:t>X</w:t>
      </w:r>
      <w:r>
        <w:t xml:space="preserve"> </w:t>
      </w:r>
      <w:r>
        <w:t>Q</w:t>
      </w:r>
      <w:r>
        <w:t xml:space="preserve"> </w:t>
      </w:r>
      <w:r>
        <w:t>L</w:t>
      </w:r>
      <w:r>
        <w:t xml:space="preserve"> </w:t>
      </w:r>
      <w:r>
        <w:t>H</w:t>
      </w:r>
      <w:r>
        <w:t xml:space="preserve"> </w:t>
      </w:r>
      <w:r>
        <w:t>C</w:t>
      </w:r>
      <w:r>
        <w:t xml:space="preserve"> </w:t>
      </w:r>
      <w:r>
        <w:t>S</w:t>
      </w:r>
      <w:r>
        <w:t xml:space="preserve"> </w:t>
      </w:r>
      <w:r>
        <w:t>I</w:t>
      </w:r>
      <w:r>
        <w:t xml:space="preserve"> </w:t>
      </w:r>
      <w:r>
        <w:t>F</w:t>
      </w:r>
      <w:r>
        <w:t xml:space="preserve"> </w:t>
      </w:r>
      <w:r>
        <w:t>B</w:t>
      </w:r>
      <w:r>
        <w:t xml:space="preserve"> </w:t>
      </w:r>
      <w:r>
        <w:t>V</w:t>
      </w:r>
      <w:r>
        <w:t xml:space="preserve"> </w:t>
      </w:r>
      <w:r>
        <w:t>K</w:t>
      </w:r>
      <w:r>
        <w:t xml:space="preserve"> </w:t>
      </w:r>
      <w:r>
        <w:t>C</w:t>
      </w:r>
      <w:r>
        <w:t xml:space="preserve"> </w:t>
      </w:r>
      <w:r>
        <w:t>T</w:t>
      </w:r>
      <w:r>
        <w:t xml:space="preserve"> </w:t>
      </w:r>
      <w:r>
        <w:t>Y</w:t>
      </w:r>
      <w:r>
        <w:t xml:space="preserve"> </w:t>
      </w:r>
      <w:r>
        <w:t>Y</w:t>
      </w:r>
      <w:r>
        <w:t xml:space="preserve"> </w:t>
      </w:r>
      <w:r>
        <w:t>M</w:t>
      </w:r>
      <w:r>
        <w:t xml:space="preserve"> </w:t>
      </w:r>
      <w:r>
        <w:t>C</w:t>
      </w:r>
      <w:r>
        <w:t xml:space="preserve"> </w:t>
      </w:r>
      <w:r>
        <w:t>Y</w:t>
      </w:r>
      <w:r>
        <w:t xml:space="preserve"> </w:t>
      </w:r>
      <w:r>
        <w:t>Z</w:t>
      </w:r>
      <w:r>
        <w:t xml:space="preserve"> </w:t>
      </w:r>
      <w:r>
        <w:t>Y</w:t>
      </w:r>
      <w:r>
        <w:t xml:space="preserve"> </w:t>
      </w:r>
      <w:r>
        <w:br/>
      </w:r>
      <w:r>
        <w:t>Z</w:t>
      </w:r>
      <w:r>
        <w:t xml:space="preserve"> </w:t>
      </w:r>
      <w:r>
        <w:t>B</w:t>
      </w:r>
      <w:r>
        <w:t xml:space="preserve"> </w:t>
      </w:r>
      <w:r>
        <w:t>F</w:t>
      </w:r>
      <w:r>
        <w:t xml:space="preserve"> </w:t>
      </w:r>
      <w:r>
        <w:t>Y</w:t>
      </w:r>
      <w:r>
        <w:t xml:space="preserve"> </w:t>
      </w:r>
      <w:r>
        <w:t>T</w:t>
      </w:r>
      <w:r>
        <w:t xml:space="preserve"> </w:t>
      </w:r>
      <w:r>
        <w:t>Y</w:t>
      </w:r>
      <w:r>
        <w:t xml:space="preserve"> </w:t>
      </w:r>
      <w:r>
        <w:t>O</w:t>
      </w:r>
      <w:r>
        <w:t xml:space="preserve"> </w:t>
      </w:r>
      <w:r>
        <w:t>T</w:t>
      </w:r>
      <w:r>
        <w:t xml:space="preserve"> </w:t>
      </w:r>
      <w:r>
        <w:t>R</w:t>
      </w:r>
      <w:r>
        <w:t xml:space="preserve"> </w:t>
      </w:r>
      <w:r>
        <w:t>Q</w:t>
      </w:r>
      <w:r>
        <w:t xml:space="preserve"> </w:t>
      </w:r>
      <w:r>
        <w:t>P</w:t>
      </w:r>
      <w:r>
        <w:t xml:space="preserve"> </w:t>
      </w:r>
      <w:r>
        <w:t>I</w:t>
      </w:r>
      <w:r>
        <w:t xml:space="preserve"> </w:t>
      </w:r>
      <w:r>
        <w:t>J</w:t>
      </w:r>
      <w:r>
        <w:t xml:space="preserve"> </w:t>
      </w:r>
      <w:r>
        <w:t>Q</w:t>
      </w:r>
      <w:r>
        <w:t xml:space="preserve"> </w:t>
      </w:r>
      <w:r>
        <w:t>T</w:t>
      </w:r>
      <w:r>
        <w:t xml:space="preserve"> </w:t>
      </w:r>
      <w:r>
        <w:t>X</w:t>
      </w:r>
      <w:r>
        <w:t xml:space="preserve"> </w:t>
      </w:r>
      <w:r>
        <w:t>F</w:t>
      </w:r>
      <w:r>
        <w:t xml:space="preserve"> </w:t>
      </w:r>
      <w:r>
        <w:t>S</w:t>
      </w:r>
      <w:r>
        <w:t xml:space="preserve"> </w:t>
      </w:r>
      <w:r>
        <w:t>Q</w:t>
      </w:r>
      <w:r>
        <w:t xml:space="preserve"> </w:t>
      </w:r>
      <w:r>
        <w:t>F</w:t>
      </w:r>
      <w:r>
        <w:t xml:space="preserve"> </w:t>
      </w:r>
      <w:r>
        <w:t>A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M</w:t>
      </w:r>
      <w:r>
        <w:t xml:space="preserve"> </w:t>
      </w:r>
      <w:r>
        <w:t>Q</w:t>
      </w:r>
      <w:r>
        <w:t xml:space="preserve"> </w:t>
      </w:r>
      <w:r>
        <w:br/>
      </w:r>
      <w:r>
        <w:t>P</w:t>
      </w:r>
      <w:r>
        <w:t xml:space="preserve"> </w:t>
      </w:r>
      <w:r>
        <w:t>K</w:t>
      </w:r>
      <w:r>
        <w:t xml:space="preserve"> </w:t>
      </w:r>
      <w:r>
        <w:t>U</w:t>
      </w:r>
      <w:r>
        <w:t xml:space="preserve"> </w:t>
      </w:r>
      <w:r>
        <w:t>Z</w:t>
      </w:r>
      <w:r>
        <w:t xml:space="preserve"> </w:t>
      </w:r>
      <w:r>
        <w:t>Y</w:t>
      </w:r>
      <w:r>
        <w:t xml:space="preserve"> </w:t>
      </w:r>
      <w:r>
        <w:t>U</w:t>
      </w:r>
      <w:r>
        <w:t xml:space="preserve"> </w:t>
      </w:r>
      <w:r>
        <w:t>N</w:t>
      </w:r>
      <w:r>
        <w:t xml:space="preserve"> </w:t>
      </w:r>
      <w:r>
        <w:t>L</w:t>
      </w:r>
      <w:r>
        <w:t xml:space="preserve"> </w:t>
      </w:r>
      <w:r>
        <w:t>M</w:t>
      </w:r>
      <w:r>
        <w:t xml:space="preserve"> </w:t>
      </w:r>
      <w:r>
        <w:t>H</w:t>
      </w:r>
      <w:r>
        <w:t xml:space="preserve"> </w:t>
      </w:r>
      <w:r>
        <w:t>A</w:t>
      </w:r>
      <w:r>
        <w:t xml:space="preserve"> </w:t>
      </w:r>
      <w:r>
        <w:t>U</w:t>
      </w:r>
      <w:r>
        <w:t xml:space="preserve"> </w:t>
      </w:r>
      <w:r>
        <w:t>N</w:t>
      </w:r>
      <w:r>
        <w:t xml:space="preserve"> </w:t>
      </w:r>
      <w:r>
        <w:t>W</w:t>
      </w:r>
      <w:r>
        <w:t xml:space="preserve"> </w:t>
      </w:r>
      <w:r>
        <w:t>V</w:t>
      </w:r>
      <w:r>
        <w:t xml:space="preserve"> </w:t>
      </w:r>
      <w:r>
        <w:t>Y</w:t>
      </w:r>
      <w:r>
        <w:t xml:space="preserve"> </w:t>
      </w:r>
      <w:r>
        <w:t>U</w:t>
      </w:r>
      <w:r>
        <w:t xml:space="preserve"> </w:t>
      </w:r>
      <w:r>
        <w:t>V</w:t>
      </w:r>
      <w:r>
        <w:t xml:space="preserve"> </w:t>
      </w:r>
      <w:r>
        <w:t>R</w:t>
      </w:r>
      <w:r>
        <w:t xml:space="preserve"> </w:t>
      </w:r>
      <w:r>
        <w:t>M</w:t>
      </w:r>
      <w:r>
        <w:t xml:space="preserve"> </w:t>
      </w:r>
      <w:r>
        <w:t>V</w:t>
      </w:r>
      <w:r>
        <w:t xml:space="preserve"> </w:t>
      </w:r>
      <w:r>
        <w:t>N</w:t>
      </w:r>
      <w:r>
        <w:t xml:space="preserve"> </w:t>
      </w:r>
      <w:r>
        <w:t>Z</w:t>
      </w:r>
      <w:r>
        <w:t xml:space="preserve"> </w:t>
      </w:r>
      <w:r>
        <w:t>U</w:t>
      </w:r>
      <w:r>
        <w:t xml:space="preserve"> </w:t>
      </w:r>
      <w:r>
        <w:t>X</w:t>
      </w:r>
      <w:r>
        <w:t xml:space="preserve"> </w:t>
      </w:r>
      <w:r>
        <w:br/>
      </w:r>
      <w:r>
        <w:t>Q</w:t>
      </w:r>
      <w:r>
        <w:t xml:space="preserve"> </w:t>
      </w:r>
      <w:r>
        <w:t>U</w:t>
      </w:r>
      <w:r>
        <w:t xml:space="preserve"> </w:t>
      </w:r>
      <w:r>
        <w:t>E</w:t>
      </w:r>
      <w:r>
        <w:t xml:space="preserve"> </w:t>
      </w:r>
      <w:r>
        <w:t>M</w:t>
      </w:r>
      <w:r>
        <w:t xml:space="preserve"> </w:t>
      </w:r>
      <w:r>
        <w:t>I</w:t>
      </w:r>
      <w:r>
        <w:t xml:space="preserve"> </w:t>
      </w:r>
      <w:r>
        <w:t>A</w:t>
      </w:r>
      <w:r>
        <w:t xml:space="preserve"> </w:t>
      </w:r>
      <w:r>
        <w:t>P</w:t>
      </w:r>
      <w:r>
        <w:t xml:space="preserve"> </w:t>
      </w:r>
      <w:r>
        <w:t>R</w:t>
      </w:r>
      <w:r>
        <w:t xml:space="preserve"> </w:t>
      </w:r>
      <w:r>
        <w:t>Q</w:t>
      </w:r>
      <w:r>
        <w:t xml:space="preserve"> </w:t>
      </w:r>
      <w:r>
        <w:t>K</w:t>
      </w:r>
      <w:r>
        <w:t xml:space="preserve"> </w:t>
      </w:r>
      <w:r>
        <w:t>R</w:t>
      </w:r>
      <w:r>
        <w:t xml:space="preserve"> </w:t>
      </w:r>
      <w:r>
        <w:t>T</w:t>
      </w:r>
      <w:r>
        <w:t xml:space="preserve"> </w:t>
      </w:r>
      <w:r>
        <w:t>W</w:t>
      </w:r>
      <w:r>
        <w:t xml:space="preserve"> </w:t>
      </w:r>
      <w:r>
        <w:t>K</w:t>
      </w:r>
      <w:r>
        <w:t xml:space="preserve"> </w:t>
      </w:r>
      <w:r>
        <w:t>M</w:t>
      </w:r>
      <w:r>
        <w:t xml:space="preserve"> </w:t>
      </w:r>
      <w:r>
        <w:t>W</w:t>
      </w:r>
      <w:r>
        <w:t xml:space="preserve"> </w:t>
      </w:r>
      <w:r>
        <w:t>F</w:t>
      </w:r>
      <w:r>
        <w:t xml:space="preserve"> </w:t>
      </w:r>
      <w:r>
        <w:t>I</w:t>
      </w:r>
      <w:r>
        <w:t xml:space="preserve"> </w:t>
      </w:r>
      <w:r>
        <w:t>G</w:t>
      </w:r>
      <w:r>
        <w:t xml:space="preserve"> </w:t>
      </w:r>
      <w:r>
        <w:t>Q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C</w:t>
      </w:r>
      <w:r>
        <w:t xml:space="preserve"> </w:t>
      </w:r>
      <w:r>
        <w:t>S</w:t>
      </w:r>
      <w:r>
        <w:t xml:space="preserve"> </w:t>
      </w:r>
      <w:r>
        <w:t>N</w:t>
      </w:r>
      <w:r>
        <w:t xml:space="preserve"> </w:t>
      </w:r>
      <w:r>
        <w:br/>
      </w:r>
      <w:r>
        <w:t>F</w:t>
      </w:r>
      <w:r>
        <w:t xml:space="preserve"> </w:t>
      </w:r>
      <w:r>
        <w:t>C</w:t>
      </w:r>
      <w:r>
        <w:t xml:space="preserve"> </w:t>
      </w:r>
      <w:r>
        <w:t>S</w:t>
      </w:r>
      <w:r>
        <w:t xml:space="preserve"> </w:t>
      </w:r>
      <w:r>
        <w:t>E</w:t>
      </w:r>
      <w:r>
        <w:t xml:space="preserve"> </w:t>
      </w:r>
      <w:r>
        <w:t>P</w:t>
      </w:r>
      <w:r>
        <w:t xml:space="preserve"> </w:t>
      </w:r>
      <w:r>
        <w:t>Z</w:t>
      </w:r>
      <w:r>
        <w:t xml:space="preserve"> </w:t>
      </w:r>
      <w:r>
        <w:t>S</w:t>
      </w:r>
      <w:r>
        <w:t xml:space="preserve"> </w:t>
      </w:r>
      <w:r>
        <w:t>F</w:t>
      </w:r>
      <w:r>
        <w:t xml:space="preserve"> </w:t>
      </w:r>
      <w:r>
        <w:t>Z</w:t>
      </w:r>
      <w:r>
        <w:t xml:space="preserve"> </w:t>
      </w:r>
      <w:r>
        <w:t>P</w:t>
      </w:r>
      <w:r>
        <w:t xml:space="preserve"> </w:t>
      </w:r>
      <w:r>
        <w:t>T</w:t>
      </w:r>
      <w:r>
        <w:t xml:space="preserve"> </w:t>
      </w:r>
      <w:r>
        <w:t>B</w:t>
      </w:r>
      <w:r>
        <w:t xml:space="preserve"> </w:t>
      </w:r>
      <w:r>
        <w:t>V</w:t>
      </w:r>
      <w:r>
        <w:t xml:space="preserve"> </w:t>
      </w:r>
      <w:r>
        <w:t>U</w:t>
      </w:r>
      <w:r>
        <w:t xml:space="preserve"> </w:t>
      </w:r>
      <w:r>
        <w:t>X</w:t>
      </w:r>
      <w:r>
        <w:t xml:space="preserve"> </w:t>
      </w:r>
      <w:r>
        <w:t>X</w:t>
      </w:r>
      <w:r>
        <w:t xml:space="preserve"> </w:t>
      </w:r>
      <w:r>
        <w:t>H</w:t>
      </w:r>
      <w:r>
        <w:t xml:space="preserve"> </w:t>
      </w:r>
      <w:r>
        <w:t>K</w:t>
      </w:r>
      <w:r>
        <w:t xml:space="preserve"> </w:t>
      </w:r>
      <w:r>
        <w:t>M</w:t>
      </w:r>
      <w:r>
        <w:t xml:space="preserve"> </w:t>
      </w:r>
      <w:r>
        <w:t>S</w:t>
      </w:r>
      <w:r>
        <w:t xml:space="preserve"> </w:t>
      </w:r>
      <w:r>
        <w:t>R</w:t>
      </w:r>
      <w:r>
        <w:t xml:space="preserve"> </w:t>
      </w:r>
      <w:r>
        <w:t>T</w:t>
      </w:r>
      <w:r>
        <w:t xml:space="preserve"> </w:t>
      </w:r>
      <w:r>
        <w:t>H</w:t>
      </w:r>
      <w:r>
        <w:t xml:space="preserve"> </w:t>
      </w:r>
      <w:r>
        <w:t>T</w:t>
      </w:r>
      <w:r>
        <w:t xml:space="preserve"> </w:t>
      </w:r>
      <w:r>
        <w:t>M</w:t>
      </w:r>
      <w:r>
        <w:t xml:space="preserve"> </w:t>
      </w:r>
      <w:r>
        <w:br/>
      </w:r>
      <w:r>
        <w:t>W</w:t>
      </w:r>
      <w:r>
        <w:t xml:space="preserve"> </w:t>
      </w:r>
      <w:r>
        <w:t>W</w:t>
      </w:r>
      <w:r>
        <w:t xml:space="preserve"> </w:t>
      </w:r>
      <w:r>
        <w:t>L</w:t>
      </w:r>
      <w:r>
        <w:t xml:space="preserve"> </w:t>
      </w:r>
      <w:r>
        <w:t>F</w:t>
      </w:r>
      <w:r>
        <w:t xml:space="preserve"> </w:t>
      </w:r>
      <w:r>
        <w:t>K</w:t>
      </w:r>
      <w:r>
        <w:t xml:space="preserve"> </w:t>
      </w:r>
      <w:r>
        <w:t>I</w:t>
      </w:r>
      <w:r>
        <w:t xml:space="preserve"> </w:t>
      </w:r>
      <w:r>
        <w:t>F</w:t>
      </w:r>
      <w:r>
        <w:t xml:space="preserve"> </w:t>
      </w:r>
      <w:r>
        <w:t>R</w:t>
      </w:r>
      <w:r>
        <w:t xml:space="preserve"> </w:t>
      </w:r>
      <w:r>
        <w:t>Q</w:t>
      </w:r>
      <w:r>
        <w:t xml:space="preserve"> </w:t>
      </w:r>
      <w:r>
        <w:t>Y</w:t>
      </w:r>
      <w:r>
        <w:t xml:space="preserve"> </w:t>
      </w:r>
      <w:r>
        <w:t>A</w:t>
      </w:r>
      <w:r>
        <w:t xml:space="preserve"> </w:t>
      </w:r>
      <w:r>
        <w:t>U</w:t>
      </w:r>
      <w:r>
        <w:t xml:space="preserve"> </w:t>
      </w:r>
      <w:r>
        <w:t>Y</w:t>
      </w:r>
      <w:r>
        <w:t xml:space="preserve"> </w:t>
      </w:r>
      <w:r>
        <w:t>T</w:t>
      </w:r>
      <w:r>
        <w:t xml:space="preserve"> </w:t>
      </w:r>
      <w:r>
        <w:t>Q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I</w:t>
      </w:r>
      <w:r>
        <w:t xml:space="preserve"> </w:t>
      </w:r>
      <w:r>
        <w:t>H</w:t>
      </w:r>
      <w:r>
        <w:t xml:space="preserve"> </w:t>
      </w:r>
      <w:r>
        <w:t>T</w:t>
      </w:r>
      <w:r>
        <w:t xml:space="preserve"> </w:t>
      </w:r>
      <w:r>
        <w:t>I</w:t>
      </w:r>
      <w:r>
        <w:t xml:space="preserve"> </w:t>
      </w:r>
      <w:r>
        <w:t>A</w:t>
      </w:r>
      <w:r>
        <w:t xml:space="preserve"> </w:t>
      </w:r>
      <w:r>
        <w:t>W</w:t>
      </w:r>
      <w:r>
        <w:t xml:space="preserve"> </w:t>
      </w:r>
      <w:r>
        <w:t>A</w:t>
      </w:r>
      <w:r>
        <w:t xml:space="preserve"> </w:t>
      </w:r>
      <w:r>
        <w:t>F</w:t>
      </w:r>
      <w:r>
        <w:t xml:space="preserve"> </w:t>
      </w:r>
      <w:r>
        <w:br/>
      </w:r>
      <w:r>
        <w:t>U</w:t>
      </w:r>
      <w:r>
        <w:t xml:space="preserve"> </w:t>
      </w:r>
      <w:r>
        <w:t>I</w:t>
      </w:r>
      <w:r>
        <w:t xml:space="preserve"> </w:t>
      </w:r>
      <w:r>
        <w:t>M</w:t>
      </w:r>
      <w:r>
        <w:t xml:space="preserve"> </w:t>
      </w:r>
      <w:r>
        <w:t>C</w:t>
      </w:r>
      <w:r>
        <w:t xml:space="preserve"> </w:t>
      </w:r>
      <w:r>
        <w:t>J</w:t>
      </w:r>
      <w:r>
        <w:t xml:space="preserve"> </w:t>
      </w:r>
      <w:r>
        <w:t>I</w:t>
      </w:r>
      <w:r>
        <w:t xml:space="preserve"> </w:t>
      </w:r>
      <w:r>
        <w:t>P</w:t>
      </w:r>
      <w:r>
        <w:t xml:space="preserve"> </w:t>
      </w:r>
      <w:r>
        <w:t>O</w:t>
      </w:r>
      <w:r>
        <w:t xml:space="preserve"> </w:t>
      </w:r>
      <w:r>
        <w:t>Z</w:t>
      </w:r>
      <w:r>
        <w:t xml:space="preserve"> </w:t>
      </w:r>
      <w:r>
        <w:t>W</w:t>
      </w:r>
      <w:r>
        <w:t xml:space="preserve"> </w:t>
      </w:r>
      <w:r>
        <w:t>N</w:t>
      </w:r>
      <w:r>
        <w:t xml:space="preserve"> </w:t>
      </w:r>
      <w:r>
        <w:t>F</w:t>
      </w:r>
      <w:r>
        <w:t xml:space="preserve"> </w:t>
      </w:r>
      <w:r>
        <w:t>C</w:t>
      </w:r>
      <w:r>
        <w:t xml:space="preserve"> </w:t>
      </w:r>
      <w:r>
        <w:t>R</w:t>
      </w:r>
      <w:r>
        <w:t xml:space="preserve"> </w:t>
      </w:r>
      <w:r>
        <w:t>W</w:t>
      </w:r>
      <w:r>
        <w:t xml:space="preserve"> </w:t>
      </w:r>
      <w:r>
        <w:t>F</w:t>
      </w:r>
      <w:r>
        <w:t xml:space="preserve"> </w:t>
      </w:r>
      <w:r>
        <w:t>F</w:t>
      </w:r>
      <w:r>
        <w:t xml:space="preserve"> </w:t>
      </w:r>
      <w:r>
        <w:t>N</w:t>
      </w:r>
      <w:r>
        <w:t xml:space="preserve"> </w:t>
      </w:r>
      <w:r>
        <w:t>O</w:t>
      </w:r>
      <w:r>
        <w:t xml:space="preserve"> </w:t>
      </w:r>
      <w:r>
        <w:t>A</w:t>
      </w:r>
      <w:r>
        <w:t xml:space="preserve"> </w:t>
      </w:r>
      <w:r>
        <w:t>C</w:t>
      </w:r>
      <w:r>
        <w:t xml:space="preserve"> </w:t>
      </w:r>
      <w:r>
        <w:t>X</w:t>
      </w:r>
      <w:r>
        <w:t xml:space="preserve"> </w:t>
      </w:r>
      <w:r>
        <w:t>X</w:t>
      </w:r>
      <w:r>
        <w:t xml:space="preserve"> </w:t>
      </w:r>
      <w:r>
        <w:t>N</w:t>
      </w:r>
      <w:r>
        <w:t xml:space="preserve"> </w:t>
      </w:r>
      <w:r>
        <w:t>N</w:t>
      </w:r>
      <w:r>
        <w:t xml:space="preserve"> </w:t>
      </w:r>
      <w:r>
        <w:br/>
      </w:r>
      <w:r>
        <w:t>E</w:t>
      </w:r>
      <w:r>
        <w:t xml:space="preserve"> </w:t>
      </w:r>
      <w:r>
        <w:t>S</w:t>
      </w:r>
      <w:r>
        <w:t xml:space="preserve"> </w:t>
      </w:r>
      <w:r>
        <w:t>K</w:t>
      </w:r>
      <w:r>
        <w:t xml:space="preserve"> </w:t>
      </w:r>
      <w:r>
        <w:t>S</w:t>
      </w:r>
      <w:r>
        <w:t xml:space="preserve"> </w:t>
      </w:r>
      <w:r>
        <w:t>M</w:t>
      </w:r>
      <w:r>
        <w:t xml:space="preserve"> </w:t>
      </w:r>
      <w:r>
        <w:t>G</w:t>
      </w:r>
      <w:r>
        <w:t xml:space="preserve"> </w:t>
      </w:r>
      <w:r>
        <w:t>S</w:t>
      </w:r>
      <w:r>
        <w:t xml:space="preserve"> </w:t>
      </w:r>
      <w:r>
        <w:t>N</w:t>
      </w:r>
      <w:r>
        <w:t xml:space="preserve"> </w:t>
      </w:r>
      <w:r>
        <w:t>K</w:t>
      </w:r>
      <w:r>
        <w:t xml:space="preserve"> </w:t>
      </w:r>
      <w:r>
        <w:t>S</w:t>
      </w:r>
      <w:r>
        <w:t xml:space="preserve"> </w:t>
      </w:r>
      <w:r>
        <w:t>S</w:t>
      </w:r>
      <w:r>
        <w:t xml:space="preserve"> </w:t>
      </w:r>
      <w:r>
        <w:t>F</w:t>
      </w:r>
      <w:r>
        <w:t xml:space="preserve"> </w:t>
      </w:r>
      <w:r>
        <w:t>N</w:t>
      </w:r>
      <w:r>
        <w:t xml:space="preserve"> </w:t>
      </w:r>
      <w:r>
        <w:t>Q</w:t>
      </w:r>
      <w:r>
        <w:t xml:space="preserve"> </w:t>
      </w:r>
      <w:r>
        <w:t>U</w:t>
      </w:r>
      <w:r>
        <w:t xml:space="preserve"> </w:t>
      </w:r>
      <w:r>
        <w:t>E</w:t>
      </w:r>
      <w:r>
        <w:t xml:space="preserve"> </w:t>
      </w:r>
      <w:r>
        <w:t>I</w:t>
      </w:r>
      <w:r>
        <w:t xml:space="preserve"> </w:t>
      </w:r>
      <w:r>
        <w:t>G</w:t>
      </w:r>
      <w:r>
        <w:t xml:space="preserve"> </w:t>
      </w:r>
      <w:r>
        <w:t>S</w:t>
      </w:r>
      <w:r>
        <w:t xml:space="preserve"> </w:t>
      </w:r>
      <w:r>
        <w:t>L</w:t>
      </w:r>
      <w:r>
        <w:t xml:space="preserve"> </w:t>
      </w:r>
      <w:r>
        <w:t>K</w:t>
      </w:r>
      <w:r>
        <w:t xml:space="preserve"> </w:t>
      </w:r>
      <w:r>
        <w:t>F</w:t>
      </w:r>
      <w:r>
        <w:t xml:space="preserve"> </w:t>
      </w:r>
      <w:r>
        <w:t>U</w:t>
      </w:r>
      <w:r>
        <w:t xml:space="preserve"> </w:t>
      </w:r>
      <w:r>
        <w:t>G</w:t>
      </w:r>
      <w:r>
        <w:t xml:space="preserve"> </w:t>
      </w:r>
      <w:r>
        <w:t>L</w:t>
      </w:r>
      <w:r>
        <w:t xml:space="preserve"> </w:t>
      </w:r>
      <w:r>
        <w:br/>
      </w:r>
      <w:r>
        <w:t>S</w:t>
      </w:r>
      <w:r>
        <w:t xml:space="preserve"> </w:t>
      </w:r>
      <w:r>
        <w:t>U</w:t>
      </w:r>
      <w:r>
        <w:t xml:space="preserve"> </w:t>
      </w:r>
      <w:r>
        <w:t>T</w:t>
      </w:r>
      <w:r>
        <w:t xml:space="preserve"> </w:t>
      </w:r>
      <w:r>
        <w:t>B</w:t>
      </w:r>
      <w:r>
        <w:t xml:space="preserve"> </w:t>
      </w:r>
      <w:r>
        <w:t>H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t>T</w:t>
      </w:r>
      <w:r>
        <w:t xml:space="preserve"> </w:t>
      </w:r>
      <w:r>
        <w:t>S</w:t>
      </w:r>
      <w:r>
        <w:t xml:space="preserve"> </w:t>
      </w:r>
      <w:r>
        <w:t>A</w:t>
      </w:r>
      <w:r>
        <w:t xml:space="preserve"> </w:t>
      </w:r>
      <w:r>
        <w:t>B</w:t>
      </w:r>
      <w:r>
        <w:t xml:space="preserve"> </w:t>
      </w:r>
      <w:r>
        <w:t>E</w:t>
      </w:r>
      <w:r>
        <w:t xml:space="preserve"> </w:t>
      </w:r>
      <w:r>
        <w:t>M</w:t>
      </w:r>
      <w:r>
        <w:t xml:space="preserve"> </w:t>
      </w:r>
      <w:r>
        <w:t>O</w:t>
      </w:r>
      <w:r>
        <w:t xml:space="preserve"> </w:t>
      </w:r>
      <w:r>
        <w:t>Z</w:t>
      </w:r>
      <w:r>
        <w:t xml:space="preserve"> </w:t>
      </w:r>
      <w:r>
        <w:t>S</w:t>
      </w:r>
      <w:r>
        <w:t xml:space="preserve"> </w:t>
      </w:r>
      <w:r>
        <w:t>J</w:t>
      </w:r>
      <w:r>
        <w:t xml:space="preserve"> </w:t>
      </w:r>
      <w:r>
        <w:t>L</w:t>
      </w:r>
      <w:r>
        <w:t xml:space="preserve"> </w:t>
      </w:r>
      <w:r>
        <w:t>S</w:t>
      </w:r>
      <w:r>
        <w:t xml:space="preserve"> </w:t>
      </w:r>
      <w:r>
        <w:t>C</w:t>
      </w:r>
      <w:r>
        <w:t xml:space="preserve"> </w:t>
      </w:r>
      <w:r>
        <w:t>Y</w:t>
      </w:r>
      <w:r>
        <w:t xml:space="preserve"> </w:t>
      </w:r>
      <w:r>
        <w:t>S</w:t>
      </w:r>
      <w:r>
        <w:t xml:space="preserve"> </w:t>
      </w:r>
      <w:r>
        <w:t>Z</w:t>
      </w:r>
      <w:r>
        <w:t xml:space="preserve"> </w:t>
      </w:r>
      <w:r>
        <w:br/>
      </w:r>
      <w:r>
        <w:t>Z</w:t>
      </w:r>
      <w:r>
        <w:t xml:space="preserve"> </w:t>
      </w:r>
      <w:r>
        <w:t>O</w:t>
      </w:r>
      <w:r>
        <w:t xml:space="preserve"> </w:t>
      </w:r>
      <w:r>
        <w:t>I</w:t>
      </w:r>
      <w:r>
        <w:t xml:space="preserve"> </w:t>
      </w:r>
      <w:r>
        <w:t>U</w:t>
      </w:r>
      <w:r>
        <w:t xml:space="preserve"> </w:t>
      </w:r>
      <w:r>
        <w:t>K</w:t>
      </w:r>
      <w:r>
        <w:t xml:space="preserve"> </w:t>
      </w:r>
      <w:r>
        <w:t>G</w:t>
      </w:r>
      <w:r>
        <w:t xml:space="preserve"> </w:t>
      </w:r>
      <w:r>
        <w:t>S</w:t>
      </w:r>
      <w:r>
        <w:t xml:space="preserve"> </w:t>
      </w:r>
      <w:r>
        <w:t>F</w:t>
      </w:r>
      <w:r>
        <w:t xml:space="preserve"> </w:t>
      </w:r>
      <w:r>
        <w:t>C</w:t>
      </w:r>
      <w:r>
        <w:t xml:space="preserve"> </w:t>
      </w:r>
      <w:r>
        <w:t>X</w:t>
      </w:r>
      <w:r>
        <w:t xml:space="preserve"> </w:t>
      </w:r>
      <w:r>
        <w:t>Z</w:t>
      </w:r>
      <w:r>
        <w:t xml:space="preserve"> </w:t>
      </w:r>
      <w:r>
        <w:t>L</w:t>
      </w:r>
      <w:r>
        <w:t xml:space="preserve"> </w:t>
      </w:r>
      <w:r>
        <w:t>P</w:t>
      </w:r>
      <w:r>
        <w:t xml:space="preserve"> </w:t>
      </w:r>
      <w:r>
        <w:t>M</w:t>
      </w:r>
      <w:r>
        <w:t xml:space="preserve"> </w:t>
      </w:r>
      <w:r>
        <w:t>S</w:t>
      </w:r>
      <w:r>
        <w:t xml:space="preserve"> </w:t>
      </w:r>
      <w:r>
        <w:t>N</w:t>
      </w:r>
      <w:r>
        <w:t xml:space="preserve"> </w:t>
      </w:r>
      <w:r>
        <w:t>Q</w:t>
      </w:r>
      <w:r>
        <w:t xml:space="preserve"> </w:t>
      </w:r>
      <w:r>
        <w:t>T</w:t>
      </w:r>
      <w:r>
        <w:t xml:space="preserve"> </w:t>
      </w:r>
      <w:r>
        <w:t>C</w:t>
      </w:r>
      <w:r>
        <w:t xml:space="preserve"> </w:t>
      </w:r>
      <w:r>
        <w:t>I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V</w:t>
      </w:r>
      <w:r>
        <w:t xml:space="preserve"> </w:t>
      </w:r>
      <w:r>
        <w:t>N</w:t>
      </w:r>
      <w:r>
        <w:t xml:space="preserve"> </w:t>
      </w:r>
      <w:r>
        <w:t>A</w:t>
      </w:r>
      <w:r>
        <w:t xml:space="preserve"> </w:t>
      </w:r>
      <w:r>
        <w:br/>
      </w:r>
      <w:r>
        <w:t>A</w:t>
      </w:r>
      <w:r>
        <w:t xml:space="preserve"> </w:t>
      </w:r>
      <w:r>
        <w:t>Y</w:t>
      </w:r>
      <w:r>
        <w:t xml:space="preserve"> </w:t>
      </w:r>
      <w:r>
        <w:t>G</w:t>
      </w:r>
      <w:r>
        <w:t xml:space="preserve"> </w:t>
      </w:r>
      <w:r>
        <w:t>U</w:t>
      </w:r>
      <w:r>
        <w:t xml:space="preserve"> </w:t>
      </w:r>
      <w:r>
        <w:t>J</w:t>
      </w:r>
      <w:r>
        <w:t xml:space="preserve"> </w:t>
      </w:r>
      <w:r>
        <w:t>T</w:t>
      </w:r>
      <w:r>
        <w:t xml:space="preserve"> </w:t>
      </w:r>
      <w:r>
        <w:t>X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X</w:t>
      </w:r>
      <w:r>
        <w:t xml:space="preserve"> </w:t>
      </w:r>
      <w:r>
        <w:t>A</w:t>
      </w:r>
      <w:r>
        <w:t xml:space="preserve"> </w:t>
      </w:r>
      <w:r>
        <w:t>O</w:t>
      </w:r>
      <w:r>
        <w:t xml:space="preserve"> </w:t>
      </w:r>
      <w:r>
        <w:t>U</w:t>
      </w:r>
      <w:r>
        <w:t xml:space="preserve"> </w:t>
      </w:r>
      <w:r>
        <w:t>J</w:t>
      </w:r>
      <w:r>
        <w:t xml:space="preserve"> </w:t>
      </w:r>
      <w:r>
        <w:t>X</w:t>
      </w:r>
      <w:r>
        <w:t xml:space="preserve"> </w:t>
      </w:r>
      <w:r>
        <w:t>X</w:t>
      </w:r>
      <w:r>
        <w:t xml:space="preserve"> </w:t>
      </w:r>
      <w:r>
        <w:t>H</w:t>
      </w:r>
      <w:r>
        <w:t xml:space="preserve"> </w:t>
      </w:r>
      <w:r>
        <w:t>O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t>S</w:t>
      </w:r>
      <w:r>
        <w:t xml:space="preserve"> </w:t>
      </w:r>
      <w:r>
        <w:t>H</w:t>
      </w:r>
      <w:r>
        <w:t xml:space="preserve"> </w:t>
      </w:r>
      <w:r>
        <w:t>C</w:t>
      </w:r>
      <w:r>
        <w:t xml:space="preserve"> </w:t>
      </w:r>
      <w:r>
        <w:t>J</w:t>
      </w:r>
      <w:r>
        <w:t xml:space="preserve"> </w:t>
      </w:r>
      <w:r>
        <w:t>C</w:t>
      </w:r>
      <w:r>
        <w:t xml:space="preserve"> </w:t>
      </w:r>
      <w:r>
        <w:br/>
      </w:r>
      <w:r>
        <w:t>J</w:t>
      </w:r>
      <w:r>
        <w:t xml:space="preserve"> </w:t>
      </w:r>
      <w:r>
        <w:t>Y</w:t>
      </w:r>
      <w:r>
        <w:t xml:space="preserve"> </w:t>
      </w:r>
      <w:r>
        <w:t>E</w:t>
      </w:r>
      <w:r>
        <w:t xml:space="preserve"> </w:t>
      </w:r>
      <w:r>
        <w:t>P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t>T</w:t>
      </w:r>
      <w:r>
        <w:t xml:space="preserve"> </w:t>
      </w:r>
      <w:r>
        <w:t>S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M</w:t>
      </w:r>
      <w:r>
        <w:t xml:space="preserve"> </w:t>
      </w:r>
      <w:r>
        <w:t>L</w:t>
      </w:r>
      <w:r>
        <w:t xml:space="preserve"> </w:t>
      </w:r>
      <w:r>
        <w:t>U</w:t>
      </w:r>
      <w:r>
        <w:t xml:space="preserve"> </w:t>
      </w:r>
      <w:r>
        <w:t>H</w:t>
      </w:r>
      <w:r>
        <w:t xml:space="preserve"> </w:t>
      </w:r>
      <w:r>
        <w:t>X</w:t>
      </w:r>
      <w:r>
        <w:t xml:space="preserve"> </w:t>
      </w:r>
      <w:r>
        <w:t>Y</w:t>
      </w:r>
      <w:r>
        <w:t xml:space="preserve"> </w:t>
      </w:r>
      <w:r>
        <w:t>N</w:t>
      </w:r>
      <w:r>
        <w:t xml:space="preserve"> </w:t>
      </w:r>
      <w:r>
        <w:t>X</w:t>
      </w:r>
      <w:r>
        <w:t xml:space="preserve"> </w:t>
      </w:r>
      <w:r>
        <w:t>E</w:t>
      </w:r>
      <w:r>
        <w:t xml:space="preserve"> </w:t>
      </w:r>
      <w:r>
        <w:t>G</w:t>
      </w:r>
      <w:r>
        <w:t xml:space="preserve"> </w:t>
      </w:r>
      <w:r>
        <w:t>K</w:t>
      </w:r>
      <w:r>
        <w:t xml:space="preserve"> </w:t>
      </w:r>
      <w:r>
        <w:t>Z</w:t>
      </w:r>
      <w:r>
        <w:t xml:space="preserve"> </w:t>
      </w:r>
      <w:r>
        <w:br/>
      </w:r>
      <w:r>
        <w:t>C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Y</w:t>
      </w:r>
      <w:r>
        <w:t xml:space="preserve"> </w:t>
      </w:r>
      <w:r>
        <w:t>W</w:t>
      </w:r>
      <w:r>
        <w:t xml:space="preserve"> </w:t>
      </w:r>
      <w:r>
        <w:t>C</w:t>
      </w:r>
      <w:r>
        <w:t xml:space="preserve"> </w:t>
      </w:r>
      <w:r>
        <w:t>U</w:t>
      </w:r>
      <w:r>
        <w:t xml:space="preserve"> </w:t>
      </w:r>
      <w:r>
        <w:t>E</w:t>
      </w:r>
      <w:r>
        <w:t xml:space="preserve"> </w:t>
      </w:r>
      <w:r>
        <w:t>P</w:t>
      </w:r>
      <w:r>
        <w:t xml:space="preserve"> </w:t>
      </w:r>
      <w:r>
        <w:t>N</w:t>
      </w:r>
      <w:r>
        <w:t xml:space="preserve"> </w:t>
      </w:r>
      <w:r>
        <w:t>M</w:t>
      </w:r>
      <w:r>
        <w:t xml:space="preserve"> </w:t>
      </w:r>
      <w:r>
        <w:t>S</w:t>
      </w:r>
      <w:r>
        <w:t xml:space="preserve"> </w:t>
      </w:r>
      <w:r>
        <w:t>V</w:t>
      </w:r>
      <w:r>
        <w:t xml:space="preserve"> </w:t>
      </w:r>
      <w:r>
        <w:t>K</w:t>
      </w:r>
      <w:r>
        <w:t xml:space="preserve"> </w:t>
      </w:r>
      <w:r>
        <w:t>M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t>I</w:t>
      </w:r>
      <w:r>
        <w:t xml:space="preserve"> </w:t>
      </w:r>
      <w:r>
        <w:t>Q</w:t>
      </w:r>
      <w:r>
        <w:t xml:space="preserve"> </w:t>
      </w:r>
      <w:r>
        <w:t>P</w:t>
      </w:r>
      <w:r>
        <w:t xml:space="preserve"> </w:t>
      </w:r>
      <w:r>
        <w:t>O</w:t>
      </w:r>
      <w:r>
        <w:t xml:space="preserve"> </w:t>
      </w:r>
      <w:r>
        <w:t>P</w:t>
      </w:r>
      <w:r>
        <w:t xml:space="preserve"> </w:t>
      </w:r>
      <w:r>
        <w:br/>
      </w:r>
      <w:r>
        <w:t>C</w:t>
      </w:r>
      <w:r>
        <w:t xml:space="preserve"> </w:t>
      </w:r>
      <w:r>
        <w:t>O</w:t>
      </w:r>
      <w:r>
        <w:t xml:space="preserve"> </w:t>
      </w:r>
      <w:r>
        <w:t>S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X</w:t>
      </w:r>
      <w:r>
        <w:t xml:space="preserve"> </w:t>
      </w:r>
      <w:r>
        <w:t>N</w:t>
      </w:r>
      <w:r>
        <w:t xml:space="preserve"> </w:t>
      </w:r>
      <w:r>
        <w:t>Z</w:t>
      </w:r>
      <w:r>
        <w:t xml:space="preserve"> </w:t>
      </w:r>
      <w:r>
        <w:t>R</w:t>
      </w:r>
      <w:r>
        <w:t xml:space="preserve"> </w:t>
      </w:r>
      <w:r>
        <w:t>R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Z</w:t>
      </w:r>
      <w:r>
        <w:t xml:space="preserve"> </w:t>
      </w:r>
      <w:r>
        <w:t>N</w:t>
      </w:r>
      <w:r>
        <w:t xml:space="preserve"> </w:t>
      </w:r>
      <w:r>
        <w:t>W</w:t>
      </w:r>
      <w:r>
        <w:t xml:space="preserve"> </w:t>
      </w:r>
      <w:r>
        <w:t>G</w:t>
      </w:r>
      <w:r>
        <w:t xml:space="preserve"> </w:t>
      </w:r>
      <w:r>
        <w:t>W</w:t>
      </w:r>
      <w:r>
        <w:t xml:space="preserve"> </w:t>
      </w:r>
      <w:r>
        <w:t>C</w:t>
      </w:r>
      <w:r>
        <w:t xml:space="preserve"> </w:t>
      </w:r>
      <w:r>
        <w:t>Y</w:t>
      </w:r>
      <w:r>
        <w:t xml:space="preserve"> </w:t>
      </w:r>
      <w:r>
        <w:t>C</w:t>
      </w:r>
      <w:r>
        <w:t xml:space="preserve"> </w:t>
      </w:r>
      <w:r>
        <w:t>L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br/>
      </w:r>
      <w:r>
        <w:t>BRONCOS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BUFFALOES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BULLDOGS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CHARGERS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CYCLONES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EAGLES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FALCONS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HORNETS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KNIGHTS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LIONS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MAVERICKS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MUSTANGS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PANTHERS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PATRIOTS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SPARTANS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STALLIONS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TIGERS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VIKINGS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WILDCATS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WOLVES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