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>AMBER HEARD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FARRAH FAWCETT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HILARY DUFF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JACLYN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JOBETH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MARGO MARTINDALE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PHYLICIA RASHAD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RENEE ZELLWEGER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ROBIN WRIGHT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SELENA GOMEZ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SHELLEY DUVALL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SISSY SPACEK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