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M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br/>
      </w:r>
      <w:r>
        <w:t>K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br/>
      </w:r>
      <w:r>
        <w:t>J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br/>
      </w:r>
      <w:r>
        <w:t>E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br/>
      </w:r>
      <w:r>
        <w:t>S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br/>
      </w:r>
      <w:r>
        <w:t>K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br/>
      </w:r>
      <w:r>
        <w:t>A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D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br/>
      </w:r>
      <w:r>
        <w:t>K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br/>
      </w:r>
      <w:r>
        <w:t>P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br/>
      </w:r>
      <w:r>
        <w:t>K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br/>
      </w:r>
      <w:r>
        <w:t>M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br/>
      </w:r>
      <w:r>
        <w:t>P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br/>
      </w:r>
      <w:r>
        <w:t>N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br/>
      </w:r>
      <w:r>
        <w:t>V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br/>
      </w:r>
      <w:r>
        <w:t>Y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br/>
      </w:r>
      <w:r>
        <w:t>A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br/>
      </w:r>
      <w:r>
        <w:t>I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D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br/>
      </w:r>
      <w:r>
        <w:t>T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D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br/>
      </w:r>
      <w:r>
        <w:t>U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br/>
      </w:r>
      <w:r>
        <w:t>C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br/>
      </w:r>
      <w:r>
        <w:t>C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br/>
      </w:r>
      <w:r>
        <w:t>Y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br/>
      </w:r>
      <w:r>
        <w:t>S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br/>
      </w:r>
      <w:r>
        <w:t>W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D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br/>
      </w:r>
      <w:r>
        <w:t>M</w:t>
      </w:r>
      <w:r>
        <w:t xml:space="preserve"> </w:t>
      </w:r>
      <w:r>
        <w:t>D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br/>
      </w:r>
      <w:r>
        <w:t>AMBER HEARD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FARRAH FAWCETT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HILARY DUFF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JACLYN SMITH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JOBETH WILLIAMS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MARGO MARTINDALE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PHYLICIA RASHAD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RENEE ZELLWEGER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ROBIN WRIGHT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SELENA GOMEZ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SHELLEY DUVALL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SISSY SPACEK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