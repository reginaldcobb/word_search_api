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M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br/>
      </w:r>
      <w:r>
        <w:t>Z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J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br/>
      </w:r>
      <w:r>
        <w:t>S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br/>
      </w:r>
      <w:r>
        <w:t>E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br/>
      </w:r>
      <w:r>
        <w:t>C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br/>
      </w:r>
      <w:r>
        <w:t>K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br/>
      </w:r>
      <w:r>
        <w:t>E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br/>
      </w:r>
      <w:r>
        <w:t>S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br/>
      </w:r>
      <w:r>
        <w:t>Q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br/>
      </w:r>
      <w:r>
        <w:t>H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br/>
      </w:r>
      <w:r>
        <w:t>M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br/>
      </w:r>
      <w:r>
        <w:t>L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br/>
      </w:r>
      <w:r>
        <w:t>B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br/>
      </w:r>
      <w:r>
        <w:t>R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br/>
      </w:r>
      <w:r>
        <w:t>T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br/>
      </w:r>
      <w:r>
        <w:t>K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br/>
      </w:r>
      <w:r>
        <w:t>O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br/>
      </w:r>
      <w:r>
        <w:t>BILL PAXTON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DENNIS QUAID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ETHAN HAWKE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GARY BUSEY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JAMIE FOXX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JENSEN ACKLES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JIM PARSONS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KRIS KRISTOFFERSON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LUKE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MATTHEW MCCONAUGHEY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OWEN WILSON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PATRICK SWAYZE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POWERS BOOTHE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STEVE MARTIN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TOMMY LEE JONES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TOMMY TUNE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WOODY HARRELSON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