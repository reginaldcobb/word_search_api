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Q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t>BILL PAXTON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DENNIS QUAID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ETHAN HAWKE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GARY BUSEY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JAMIE FOXX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JENSEN ACKLES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JIM PARSONS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KRIS KRISTOFFERSON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LUKE WILSON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MATTHEW MCCONAUGHEY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OWEN WILSON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PATRICK SWAYZE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POWERS BOOTHE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STEVE MARTIN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TOMMY LEE JONES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TOMMY TUNE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WOODY HARRELSON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