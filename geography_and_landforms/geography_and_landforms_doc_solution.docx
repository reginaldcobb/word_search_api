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t>BASIN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BAYOUS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BLUFFS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BUTTES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CANYONS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COVES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DESERTS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DUNES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FOOTHILLS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LAGOONS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PLAINS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PLATEAUS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PRAIRIES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RIVERS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SHOALS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VALLEYS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