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br/>
      </w:r>
      <w:r>
        <w:rPr>
          <w:b w:val="0"/>
        </w:rPr>
        <w:t>O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br/>
      </w:r>
      <w:r>
        <w:rPr>
          <w:b w:val="0"/>
        </w:rPr>
        <w:t>Z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J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br/>
      </w:r>
      <w:r>
        <w:rPr>
          <w:b w:val="0"/>
        </w:rPr>
        <w:t>Y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br/>
      </w:r>
      <w:r>
        <w:rPr>
          <w:color w:val="0000FF"/>
        </w:rPr>
        <w:t>Z</w:t>
      </w:r>
      <w:r>
        <w:t xml:space="preserve"> </w:t>
      </w:r>
      <w:r>
        <w:rPr>
          <w:color w:val="0000FF"/>
        </w:rPr>
        <w:t>Z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br/>
      </w:r>
      <w:r>
        <w:rPr>
          <w:b w:val="0"/>
        </w:rPr>
        <w:t>A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br/>
      </w:r>
      <w:r>
        <w:rPr>
          <w:color w:val="0000FF"/>
        </w:rPr>
        <w:t>G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J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br/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J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br/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br/>
      </w:r>
      <w:r>
        <w:rPr>
          <w:color w:val="0000FF"/>
        </w:rPr>
        <w:t>Y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br/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br/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J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V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br/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br/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br/>
      </w:r>
      <w:r>
        <w:rPr>
          <w:color w:val="0000FF"/>
        </w:rPr>
        <w:t>K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br/>
      </w:r>
      <w:r>
        <w:rPr>
          <w:color w:val="0000FF"/>
        </w:rPr>
        <w:t>J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J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br/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br/>
      </w:r>
      <w:r>
        <w:rPr>
          <w:b w:val="0"/>
        </w:rPr>
        <w:t>J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br/>
      </w:r>
      <w:r>
        <w:rPr>
          <w:b w:val="0"/>
        </w:rPr>
        <w:t>X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br/>
      </w:r>
      <w:r>
        <w:rPr>
          <w:b w:val="0"/>
        </w:rPr>
        <w:t>A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br/>
      </w:r>
      <w:r>
        <w:rPr>
          <w:b w:val="0"/>
        </w:rPr>
        <w:t>P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br/>
      </w:r>
      <w:r>
        <w:rPr>
          <w:b w:val="0"/>
        </w:rPr>
        <w:t>M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br/>
      </w:r>
      <w:r>
        <w:rPr>
          <w:b w:val="0"/>
        </w:rPr>
        <w:t>B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br/>
      </w:r>
      <w:r>
        <w:rPr>
          <w:b w:val="0"/>
        </w:rPr>
        <w:t>X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br/>
      </w:r>
      <w:r>
        <w:rPr>
          <w:b w:val="0"/>
        </w:rPr>
        <w:t>Z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br/>
      </w:r>
      <w:r>
        <w:rPr>
          <w:b w:val="0"/>
        </w:rPr>
        <w:t>S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V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br/>
      </w:r>
      <w:r>
        <w:t>BEYONCE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BUDDY HOLLY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ERIC JOHNSON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ERYKAH BADU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GARY CLARK JR.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GEORGE JONES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GEORGE STRAIT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JANIS JOPLIN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KELLY CLARKSON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LEON BRIDGES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LYLE LOVETT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MEAT LOAF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NORAH JONES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ROY ORBISON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SELENA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STEVIE RAY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T BONE BURNETT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TANYA TUCKER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WILLIE NELSON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ZZ TOP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