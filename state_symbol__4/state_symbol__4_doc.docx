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C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br/>
      </w:r>
      <w:r>
        <w:t>J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br/>
      </w:r>
      <w:r>
        <w:t>O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br/>
      </w:r>
      <w:r>
        <w:t>Y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br/>
      </w:r>
      <w:r>
        <w:t>E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br/>
      </w:r>
      <w:r>
        <w:t>L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br/>
      </w:r>
      <w:r>
        <w:t>L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br/>
      </w:r>
      <w:r>
        <w:t>O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br/>
      </w:r>
      <w:r>
        <w:t>W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br/>
      </w:r>
      <w:r>
        <w:t>R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br/>
      </w:r>
      <w:r>
        <w:t>O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br/>
      </w:r>
      <w:r>
        <w:t>S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br/>
      </w:r>
      <w:r>
        <w:t>E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br/>
      </w:r>
      <w:r>
        <w:t>P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br/>
      </w:r>
      <w:r>
        <w:t>E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br/>
      </w:r>
      <w:r>
        <w:t>A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br/>
      </w:r>
      <w:r>
        <w:t>K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br/>
      </w:r>
      <w:r>
        <w:t>J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br/>
      </w:r>
      <w:r>
        <w:t>E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br/>
      </w:r>
      <w:r>
        <w:t>S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br/>
      </w:r>
      <w:r>
        <w:t>O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br/>
      </w:r>
      <w:r>
        <w:t>O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br/>
      </w:r>
      <w:r>
        <w:t>J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br/>
      </w:r>
      <w:r>
        <w:t>O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br/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BLUE LARKSPUR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BROWN PELICAN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LIVE OAK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NUT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SILVERTIP FIR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