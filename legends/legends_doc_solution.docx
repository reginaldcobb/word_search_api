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>AUSTIN ANNIE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 JIM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CADDO CHIEF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DAVY 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DIAMOND BESS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PASO KID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GALVESTON JIM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GHOST LIGHT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STORM JIM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 JOE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PALO DURO 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PECOS BILL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JOE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 KID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SAM 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SANTA ANNA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TEXAS JACK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