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br/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br/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br/>
      </w:r>
      <w:r>
        <w:rPr>
          <w:b w:val="0"/>
        </w:rPr>
        <w:t>T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br/>
      </w:r>
      <w:r>
        <w:rPr>
          <w:b w:val="0"/>
        </w:rPr>
        <w:t>O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W</w:t>
      </w:r>
      <w:r>
        <w:t xml:space="preserve"> </w:t>
      </w:r>
      <w:r>
        <w:rPr>
          <w:color w:val="0000FF"/>
        </w:rPr>
        <w:t>J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br/>
      </w:r>
      <w:r>
        <w:rPr>
          <w:b w:val="0"/>
        </w:rPr>
        <w:t>Z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br/>
      </w:r>
      <w:r>
        <w:rPr>
          <w:b w:val="0"/>
        </w:rPr>
        <w:t>L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color w:val="0000FF"/>
        </w:rPr>
        <w:t>Z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V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rPr>
          <w:b w:val="0"/>
        </w:rPr>
        <w:t>J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D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X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Q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T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K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H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H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B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L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color w:val="0000FF"/>
        </w:rPr>
        <w:t>S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br/>
      </w:r>
      <w:r>
        <w:rPr>
          <w:b w:val="0"/>
        </w:rPr>
        <w:t>R</w:t>
      </w:r>
      <w:r>
        <w:t xml:space="preserve"> </w:t>
      </w:r>
      <w:r>
        <w:rPr>
          <w:b w:val="0"/>
        </w:rPr>
        <w:t>K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V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Y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U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color w:val="0000FF"/>
        </w:rPr>
        <w:t>G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N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Z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color w:val="0000FF"/>
        </w:rPr>
        <w:t>N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O</w:t>
      </w:r>
      <w:r>
        <w:t xml:space="preserve"> </w:t>
      </w:r>
      <w:r>
        <w:br/>
      </w:r>
      <w:r>
        <w:rPr>
          <w:b w:val="0"/>
        </w:rPr>
        <w:t>A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F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T</w:t>
      </w:r>
      <w:r>
        <w:t xml:space="preserve"> </w:t>
      </w:r>
      <w:r>
        <w:rPr>
          <w:b w:val="0"/>
        </w:rPr>
        <w:t>M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J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R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H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B</w:t>
      </w:r>
      <w:r>
        <w:t xml:space="preserve"> </w:t>
      </w:r>
      <w:r>
        <w:rPr>
          <w:b w:val="0"/>
        </w:rPr>
        <w:t>C</w:t>
      </w:r>
      <w:r>
        <w:t xml:space="preserve"> </w:t>
      </w:r>
      <w:r>
        <w:rPr>
          <w:b w:val="0"/>
        </w:rPr>
        <w:t>E</w:t>
      </w:r>
      <w:r>
        <w:t xml:space="preserve"> </w:t>
      </w:r>
      <w:r>
        <w:rPr>
          <w:b w:val="0"/>
        </w:rPr>
        <w:t>P</w:t>
      </w:r>
      <w:r>
        <w:t xml:space="preserve"> </w:t>
      </w:r>
      <w:r>
        <w:br/>
      </w:r>
      <w:r>
        <w:rPr>
          <w:b w:val="0"/>
        </w:rPr>
        <w:t>C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M</w:t>
      </w:r>
      <w:r>
        <w:t xml:space="preserve"> </w:t>
      </w:r>
      <w:r>
        <w:rPr>
          <w:color w:val="0000FF"/>
        </w:rPr>
        <w:t>A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color w:val="0000FF"/>
        </w:rPr>
        <w:t>I</w:t>
      </w:r>
      <w:r>
        <w:t xml:space="preserve"> </w:t>
      </w:r>
      <w:r>
        <w:rPr>
          <w:color w:val="0000FF"/>
        </w:rPr>
        <w:t>C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O</w:t>
      </w:r>
      <w:r>
        <w:t xml:space="preserve"> </w:t>
      </w:r>
      <w:r>
        <w:rPr>
          <w:color w:val="0000FF"/>
        </w:rPr>
        <w:t>P</w:t>
      </w:r>
      <w:r>
        <w:t xml:space="preserve"> </w:t>
      </w:r>
      <w:r>
        <w:rPr>
          <w:color w:val="0000FF"/>
        </w:rPr>
        <w:t>E</w:t>
      </w:r>
      <w:r>
        <w:t xml:space="preserve"> </w:t>
      </w:r>
      <w:r>
        <w:rPr>
          <w:color w:val="0000FF"/>
        </w:rPr>
        <w:t>R</w:t>
      </w:r>
      <w:r>
        <w:t xml:space="preserve"> </w:t>
      </w:r>
      <w:r>
        <w:rPr>
          <w:b w:val="0"/>
        </w:rPr>
        <w:t>S</w:t>
      </w:r>
      <w:r>
        <w:t xml:space="preserve"> </w:t>
      </w:r>
      <w:r>
        <w:rPr>
          <w:b w:val="0"/>
        </w:rPr>
        <w:t>V</w:t>
      </w:r>
      <w:r>
        <w:t xml:space="preserve"> </w:t>
      </w:r>
      <w:r>
        <w:rPr>
          <w:b w:val="0"/>
        </w:rPr>
        <w:t>X</w:t>
      </w:r>
      <w:r>
        <w:t xml:space="preserve"> </w:t>
      </w:r>
      <w:r>
        <w:rPr>
          <w:b w:val="0"/>
        </w:rPr>
        <w:t>W</w:t>
      </w:r>
      <w:r>
        <w:t xml:space="preserve"> </w:t>
      </w:r>
      <w:r>
        <w:rPr>
          <w:b w:val="0"/>
        </w:rPr>
        <w:t>I</w:t>
      </w:r>
      <w:r>
        <w:t xml:space="preserve"> </w:t>
      </w:r>
      <w:r>
        <w:rPr>
          <w:b w:val="0"/>
        </w:rPr>
        <w:t>N</w:t>
      </w:r>
      <w:r>
        <w:t xml:space="preserve"> </w:t>
      </w:r>
      <w:r>
        <w:rPr>
          <w:b w:val="0"/>
        </w:rPr>
        <w:t>Y</w:t>
      </w:r>
      <w:r>
        <w:t xml:space="preserve"> </w:t>
      </w:r>
      <w:r>
        <w:rPr>
          <w:b w:val="0"/>
        </w:rPr>
        <w:t>U</w:t>
      </w:r>
      <w:r>
        <w:t xml:space="preserve"> </w:t>
      </w:r>
      <w:r>
        <w:rPr>
          <w:b w:val="0"/>
        </w:rPr>
        <w:t>A</w:t>
      </w:r>
      <w:r>
        <w:t xml:space="preserve"> </w:t>
      </w:r>
      <w:r>
        <w:rPr>
          <w:b w:val="0"/>
        </w:rPr>
        <w:t>G</w:t>
      </w:r>
      <w:r>
        <w:t xml:space="preserve"> </w:t>
      </w:r>
      <w:r>
        <w:rPr>
          <w:b w:val="0"/>
        </w:rPr>
        <w:t>L</w:t>
      </w:r>
      <w:r>
        <w:t xml:space="preserve"> </w:t>
      </w:r>
      <w:r>
        <w:br/>
      </w:r>
      <w:r>
        <w:t>ADRIAN PETERSON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AMARI COOPER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BOBBY LAYNE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COLT MCCOY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DERRICK JOHNSON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DEZ BRYANT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DREW BREES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EARL CAMPBELL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JAMAL ADAMS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JOHNNY MANZIEL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LADAINIAN TOMLINSON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LOVIE SMITH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MATTHEW STAFFORD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MICHAEL CRABTREE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PATRICK MAHOMES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SAMMY BAUGH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TYRON SMITH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VINCE YOUNG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  <w:r>
        <w:t>VON MILLER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ZACH THOMAS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