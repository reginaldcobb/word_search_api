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Y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br/>
      </w:r>
      <w:r>
        <w:t>E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br/>
      </w:r>
      <w:r>
        <w:t>J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br/>
      </w:r>
      <w:r>
        <w:t>N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br/>
      </w:r>
      <w:r>
        <w:t>G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br/>
      </w:r>
      <w:r>
        <w:t>T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br/>
      </w:r>
      <w:r>
        <w:t>V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br/>
      </w:r>
      <w:r>
        <w:t>O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br/>
      </w:r>
      <w:r>
        <w:t>X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br/>
      </w:r>
      <w:r>
        <w:t>L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br/>
      </w:r>
      <w:r>
        <w:t>Z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br/>
      </w:r>
      <w:r>
        <w:t>L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br/>
      </w:r>
      <w:r>
        <w:t>X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br/>
      </w:r>
      <w:r>
        <w:t>V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br/>
      </w:r>
      <w:r>
        <w:t>A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br/>
      </w:r>
      <w:r>
        <w:t>J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br/>
      </w:r>
      <w:r>
        <w:t>X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br/>
      </w:r>
      <w:r>
        <w:t>C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br/>
      </w:r>
      <w:r>
        <w:t>X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br/>
      </w:r>
      <w:r>
        <w:t>A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br/>
      </w:r>
      <w:r>
        <w:t>H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>R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N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br/>
      </w:r>
      <w:r>
        <w:t>A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br/>
      </w:r>
      <w:r>
        <w:t>C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br/>
      </w:r>
      <w:r>
        <w:t>ADRIAN PETERSON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AMARI COOPER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BOBBY LAYNE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COLT MCCOY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DERRICK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DEZ BRYANT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DREW BREES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EARL CAMPBELL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JAMAL ADAMS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JOHNNY MANZIEL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LADAINIAN TOMLINSON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LOVIE SMITH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MATTHEW STAFFORD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MICHAEL CRABTREE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PATRICK MAHOMES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SAMMY BAUGH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TYRON SMITH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VINCE YOUNG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VON MILLER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ZACH THOMAS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