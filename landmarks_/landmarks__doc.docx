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G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br/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H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B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br/>
      </w:r>
      <w:r>
        <w:t>W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Q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S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br/>
      </w:r>
      <w:r>
        <w:t>X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br/>
      </w:r>
      <w:r>
        <w:t>W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br/>
      </w:r>
      <w:r>
        <w:t>T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br/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br/>
      </w:r>
      <w:r>
        <w:t>I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br/>
      </w:r>
      <w:r>
        <w:t>N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br/>
      </w:r>
      <w:r>
        <w:t>B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br/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br/>
      </w:r>
      <w:r>
        <w:t>G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br/>
      </w:r>
      <w:r>
        <w:t>I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br/>
      </w:r>
      <w:r>
        <w:t>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FRIO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OF MEXICO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ROCKPORT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JACINTO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