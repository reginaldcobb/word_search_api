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t>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BALCONES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FRIO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OF MEXICO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ROCKPORT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 JACINTO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