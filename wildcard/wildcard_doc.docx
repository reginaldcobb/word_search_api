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E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br/>
      </w:r>
      <w:r>
        <w:t>T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br/>
      </w:r>
      <w:r>
        <w:t>O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br/>
      </w:r>
      <w:r>
        <w:t>C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C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br/>
      </w:r>
      <w:r>
        <w:t>K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br/>
      </w:r>
      <w:r>
        <w:t>A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br/>
      </w:r>
      <w:r>
        <w:t>U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br/>
      </w:r>
      <w:r>
        <w:t>U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br/>
      </w:r>
      <w:r>
        <w:t>G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br/>
      </w:r>
      <w:r>
        <w:t>Q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br/>
      </w:r>
      <w:r>
        <w:t>B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br/>
      </w:r>
      <w:r>
        <w:t>F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br/>
      </w:r>
      <w:r>
        <w:t>I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br/>
      </w:r>
      <w:r>
        <w:t>E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br/>
      </w:r>
      <w:r>
        <w:t>P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br/>
      </w:r>
      <w:r>
        <w:t>N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br/>
      </w:r>
      <w:r>
        <w:t>V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br/>
      </w:r>
      <w:r>
        <w:t>K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br/>
      </w:r>
      <w:r>
        <w:t>Z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br/>
      </w:r>
      <w:r>
        <w:t>N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br/>
      </w:r>
      <w:r>
        <w:t>M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br/>
      </w:r>
      <w:r>
        <w:t>G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br/>
      </w:r>
      <w:r>
        <w:t>B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br/>
      </w:r>
      <w:r>
        <w:t xml:space="preserve"> ALAMO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AGGIES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AMARILLO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AUSTIN CITY LIMITS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GALVESTON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LBJ LIBRARY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LUBBOCK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MARFA LIGHTS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NASA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SAM 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 ANTONIO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SPACE CENTER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UT 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