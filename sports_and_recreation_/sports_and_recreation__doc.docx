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L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br/>
      </w:r>
      <w:r>
        <w:t>U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br/>
      </w:r>
      <w:r>
        <w:t>W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br/>
      </w:r>
      <w:r>
        <w:t>K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br/>
      </w:r>
      <w:r>
        <w:t>O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br/>
      </w:r>
      <w:r>
        <w:t>O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br/>
      </w:r>
      <w:r>
        <w:t>X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br/>
      </w:r>
      <w:r>
        <w:t>X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br/>
      </w:r>
      <w:r>
        <w:t>S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br/>
      </w:r>
      <w:r>
        <w:t>P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br/>
      </w:r>
      <w:r>
        <w:t>U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br/>
      </w:r>
      <w:r>
        <w:t>R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br/>
      </w:r>
      <w:r>
        <w:t>S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br/>
      </w:r>
      <w:r>
        <w:t>U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br/>
      </w:r>
      <w:r>
        <w:t>A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br/>
      </w:r>
      <w:r>
        <w:t>L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br/>
      </w:r>
      <w:r>
        <w:t>T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br/>
      </w:r>
      <w:r>
        <w:t>R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br/>
      </w:r>
      <w:r>
        <w:t>A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br/>
      </w:r>
      <w:r>
        <w:t>I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br/>
      </w:r>
      <w:r>
        <w:t>L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br/>
      </w:r>
      <w:r>
        <w:t>S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br/>
      </w:r>
      <w:r>
        <w:t>B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br/>
      </w:r>
      <w:r>
        <w:t>M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br/>
      </w:r>
      <w:r>
        <w:t>C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br/>
      </w:r>
      <w:r>
        <w:t>ASTROS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BOATING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CAMPING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CANYONS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COWBOYS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CYCLING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FISHING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GOLFING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HIKING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HUNTING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KAYAKING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PARKS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RANGERS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RODEO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SOCCER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SPURS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SURFING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TRAILS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