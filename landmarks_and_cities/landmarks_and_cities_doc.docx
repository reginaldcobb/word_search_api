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X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br/>
      </w:r>
      <w:r>
        <w:t>X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br/>
      </w:r>
      <w:r>
        <w:t>W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br/>
      </w:r>
      <w:r>
        <w:t>W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br/>
      </w:r>
      <w:r>
        <w:t>O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br/>
      </w:r>
      <w:r>
        <w:t>I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br/>
      </w:r>
      <w:r>
        <w:t>P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br/>
      </w:r>
      <w:r>
        <w:t>A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br/>
      </w:r>
      <w:r>
        <w:t>I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br/>
      </w:r>
      <w:r>
        <w:t>B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br/>
      </w:r>
      <w:r>
        <w:t>S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br/>
      </w:r>
      <w:r>
        <w:t>Y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br/>
      </w:r>
      <w:r>
        <w:t>C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br/>
      </w:r>
      <w:r>
        <w:t>X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br/>
      </w:r>
      <w:r>
        <w:t>B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br/>
      </w:r>
      <w:r>
        <w:t>G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br/>
      </w:r>
      <w:r>
        <w:t>W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br/>
      </w:r>
      <w:r>
        <w:t>E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br/>
      </w:r>
      <w:r>
        <w:t>P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L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br/>
      </w:r>
      <w:r>
        <w:t>T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br/>
      </w:r>
      <w:r>
        <w:t>W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br/>
      </w:r>
      <w:r>
        <w:t>P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br/>
      </w:r>
      <w:r>
        <w:t>P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br/>
      </w:r>
      <w:r>
        <w:t>ABILENE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ALPINE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AMARILLO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BLANCO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DENTON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 PASO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FRISCO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GALVESTON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IRVING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LAREDO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LUBBOCK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MARFA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MIDLAND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ODESSA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PLANO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TYLER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