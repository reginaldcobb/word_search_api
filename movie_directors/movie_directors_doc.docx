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I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br/>
      </w:r>
      <w:r>
        <w:t>Q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br/>
      </w:r>
      <w:r>
        <w:t>W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br/>
      </w:r>
      <w:r>
        <w:t>U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br/>
      </w:r>
      <w:r>
        <w:t>R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br/>
      </w:r>
      <w:r>
        <w:t>Q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br/>
      </w:r>
      <w:r>
        <w:t>B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br/>
      </w:r>
      <w:r>
        <w:t>U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br/>
      </w:r>
      <w:r>
        <w:t>M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br/>
      </w:r>
      <w:r>
        <w:t>I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br/>
      </w:r>
      <w:r>
        <w:t>T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br/>
      </w:r>
      <w:r>
        <w:t>R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br/>
      </w:r>
      <w:r>
        <w:t>B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br/>
      </w:r>
      <w:r>
        <w:t>Z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br/>
      </w:r>
      <w:r>
        <w:t>Y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br/>
      </w:r>
      <w:r>
        <w:t>T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br/>
      </w:r>
      <w:r>
        <w:t>L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br/>
      </w:r>
      <w:r>
        <w:t>Q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br/>
      </w:r>
      <w:r>
        <w:t>E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br/>
      </w:r>
      <w:r>
        <w:t>C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br/>
      </w:r>
      <w:r>
        <w:t>T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br/>
      </w:r>
      <w:r>
        <w:t>H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br/>
      </w:r>
      <w:r>
        <w:t>A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br/>
      </w:r>
      <w:r>
        <w:t>Q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br/>
      </w:r>
      <w:r>
        <w:t>N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br/>
      </w:r>
      <w:r>
        <w:t>KING VIDOR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MIKE JUDGE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RICHARD LINKLATER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ROBERT RODRIGUEZ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TIM MCCANLIES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TOBE HOOPER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TOMMY LEE JONES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WES ANDERSON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