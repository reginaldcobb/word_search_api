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b w:val="0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t>KING VIDOR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MIKE JUDGE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RICHARD LINKLATER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ROBERT RODRIGUEZ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TIM MCCANLIES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TOBE HOOPER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TOMMY LEE JONES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WES ANDERSON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