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K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V</w:t>
      </w:r>
      <w:r>
        <w:t xml:space="preserve"> </w:t>
      </w:r>
      <w:r>
        <w:t>O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J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H</w:t>
      </w:r>
      <w:r>
        <w:t xml:space="preserve"> </w:t>
      </w:r>
      <w:r>
        <w:t>U</w:t>
      </w:r>
      <w:r>
        <w:t xml:space="preserve"> </w:t>
      </w:r>
      <w:r>
        <w:t>V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V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t>X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X</w:t>
      </w:r>
      <w:r>
        <w:t xml:space="preserve"> </w:t>
      </w:r>
      <w:r>
        <w:t>P</w:t>
      </w:r>
      <w:r>
        <w:t xml:space="preserve"> </w:t>
      </w:r>
      <w:r>
        <w:br/>
      </w:r>
      <w:r>
        <w:t>U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t>G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X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X</w:t>
      </w:r>
      <w:r>
        <w:t xml:space="preserve"> </w:t>
      </w:r>
      <w:r>
        <w:t>D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br/>
      </w:r>
      <w:r>
        <w:t>P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X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X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G</w:t>
      </w:r>
      <w:r>
        <w:t xml:space="preserve"> </w:t>
      </w:r>
      <w:r>
        <w:t>V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K</w:t>
      </w:r>
      <w:r>
        <w:t xml:space="preserve"> </w:t>
      </w:r>
      <w:r>
        <w:t>V</w:t>
      </w:r>
      <w:r>
        <w:t xml:space="preserve"> </w:t>
      </w:r>
      <w:r>
        <w:t>B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br/>
      </w:r>
      <w:r>
        <w:t>Y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G</w:t>
      </w:r>
      <w:r>
        <w:t xml:space="preserve"> </w:t>
      </w:r>
      <w:r>
        <w:t>N</w:t>
      </w:r>
      <w:r>
        <w:t xml:space="preserve"> </w:t>
      </w:r>
      <w:r>
        <w:t>Z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J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t>J</w:t>
      </w:r>
      <w:r>
        <w:t xml:space="preserve"> </w:t>
      </w:r>
      <w:r>
        <w:t>P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J</w:t>
      </w:r>
      <w:r>
        <w:t xml:space="preserve"> </w:t>
      </w:r>
      <w:r>
        <w:t>Q</w:t>
      </w:r>
      <w:r>
        <w:t xml:space="preserve"> </w:t>
      </w:r>
      <w:r>
        <w:t>O</w:t>
      </w:r>
      <w:r>
        <w:t xml:space="preserve"> </w:t>
      </w:r>
      <w:r>
        <w:br/>
      </w:r>
      <w:r>
        <w:t>V</w:t>
      </w:r>
      <w:r>
        <w:t xml:space="preserve"> </w:t>
      </w:r>
      <w:r>
        <w:t>H</w:t>
      </w:r>
      <w:r>
        <w:t xml:space="preserve"> </w:t>
      </w:r>
      <w:r>
        <w:t>B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Z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V</w:t>
      </w:r>
      <w:r>
        <w:t xml:space="preserve"> </w:t>
      </w:r>
      <w:r>
        <w:t>Q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V</w:t>
      </w:r>
      <w:r>
        <w:t xml:space="preserve"> </w:t>
      </w:r>
      <w:r>
        <w:t>V</w:t>
      </w:r>
      <w:r>
        <w:t xml:space="preserve"> </w:t>
      </w:r>
      <w:r>
        <w:br/>
      </w:r>
      <w:r>
        <w:t>I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F</w:t>
      </w:r>
      <w:r>
        <w:t xml:space="preserve"> </w:t>
      </w:r>
      <w:r>
        <w:t>C</w:t>
      </w:r>
      <w:r>
        <w:t xml:space="preserve"> </w:t>
      </w:r>
      <w:r>
        <w:t>V</w:t>
      </w:r>
      <w:r>
        <w:t xml:space="preserve"> </w:t>
      </w:r>
      <w:r>
        <w:t>M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W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V</w:t>
      </w:r>
      <w:r>
        <w:t xml:space="preserve"> </w:t>
      </w:r>
      <w:r>
        <w:br/>
      </w:r>
      <w:r>
        <w:t>M</w:t>
      </w:r>
      <w:r>
        <w:t xml:space="preserve"> </w:t>
      </w:r>
      <w:r>
        <w:t>V</w:t>
      </w:r>
      <w:r>
        <w:t xml:space="preserve"> </w:t>
      </w:r>
      <w:r>
        <w:t>G</w:t>
      </w:r>
      <w:r>
        <w:t xml:space="preserve"> </w:t>
      </w:r>
      <w:r>
        <w:t>Q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t>V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V</w:t>
      </w:r>
      <w:r>
        <w:t xml:space="preserve"> </w:t>
      </w:r>
      <w:r>
        <w:t>L</w:t>
      </w:r>
      <w:r>
        <w:t xml:space="preserve"> </w:t>
      </w:r>
      <w:r>
        <w:t>X</w:t>
      </w:r>
      <w:r>
        <w:t xml:space="preserve"> </w:t>
      </w:r>
      <w:r>
        <w:t>V</w:t>
      </w:r>
      <w:r>
        <w:t xml:space="preserve"> </w:t>
      </w:r>
      <w:r>
        <w:t>X</w:t>
      </w:r>
      <w:r>
        <w:t xml:space="preserve"> </w:t>
      </w:r>
      <w:r>
        <w:t>I</w:t>
      </w:r>
      <w:r>
        <w:t xml:space="preserve"> </w:t>
      </w:r>
      <w:r>
        <w:t>K</w:t>
      </w:r>
      <w:r>
        <w:t xml:space="preserve"> </w:t>
      </w:r>
      <w:r>
        <w:t>H</w:t>
      </w:r>
      <w:r>
        <w:t xml:space="preserve"> </w:t>
      </w:r>
      <w:r>
        <w:t>K</w:t>
      </w:r>
      <w:r>
        <w:t xml:space="preserve"> </w:t>
      </w:r>
      <w:r>
        <w:t>Q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V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br/>
      </w:r>
      <w:r>
        <w:t>H</w:t>
      </w:r>
      <w:r>
        <w:t xml:space="preserve"> </w:t>
      </w:r>
      <w:r>
        <w:t>P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X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Z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V</w:t>
      </w:r>
      <w:r>
        <w:t xml:space="preserve"> </w:t>
      </w:r>
      <w:r>
        <w:t>F</w:t>
      </w:r>
      <w:r>
        <w:t xml:space="preserve"> </w:t>
      </w:r>
      <w:r>
        <w:t>Z</w:t>
      </w:r>
      <w:r>
        <w:t xml:space="preserve"> </w:t>
      </w:r>
      <w:r>
        <w:t>J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br/>
      </w:r>
      <w:r>
        <w:t>S</w:t>
      </w:r>
      <w:r>
        <w:t xml:space="preserve"> </w:t>
      </w:r>
      <w:r>
        <w:t>Y</w:t>
      </w:r>
      <w:r>
        <w:t xml:space="preserve"> </w:t>
      </w:r>
      <w:r>
        <w:t>R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X</w:t>
      </w:r>
      <w:r>
        <w:t xml:space="preserve"> </w:t>
      </w:r>
      <w:r>
        <w:t>L</w:t>
      </w:r>
      <w:r>
        <w:t xml:space="preserve"> </w:t>
      </w:r>
      <w:r>
        <w:t>V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J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F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Y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br/>
      </w:r>
      <w:r>
        <w:t>W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H</w:t>
      </w:r>
      <w:r>
        <w:t xml:space="preserve"> </w:t>
      </w:r>
      <w:r>
        <w:t>X</w:t>
      </w:r>
      <w:r>
        <w:t xml:space="preserve"> </w:t>
      </w:r>
      <w:r>
        <w:t>P</w:t>
      </w:r>
      <w:r>
        <w:t xml:space="preserve"> </w:t>
      </w:r>
      <w:r>
        <w:t>Q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Q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B</w:t>
      </w:r>
      <w:r>
        <w:t xml:space="preserve"> </w:t>
      </w:r>
      <w:r>
        <w:br/>
      </w:r>
      <w:r>
        <w:t>Y</w:t>
      </w:r>
      <w:r>
        <w:t xml:space="preserve"> </w:t>
      </w:r>
      <w:r>
        <w:t>O</w:t>
      </w:r>
      <w:r>
        <w:t xml:space="preserve"> </w:t>
      </w:r>
      <w:r>
        <w:t>J</w:t>
      </w:r>
      <w:r>
        <w:t xml:space="preserve"> </w:t>
      </w:r>
      <w:r>
        <w:t>W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F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C</w:t>
      </w:r>
      <w:r>
        <w:t xml:space="preserve"> </w:t>
      </w:r>
      <w:r>
        <w:t>V</w:t>
      </w:r>
      <w:r>
        <w:t xml:space="preserve"> </w:t>
      </w:r>
      <w:r>
        <w:t>Q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C</w:t>
      </w:r>
      <w:r>
        <w:t xml:space="preserve"> </w:t>
      </w:r>
      <w:r>
        <w:t>X</w:t>
      </w:r>
      <w:r>
        <w:t xml:space="preserve"> </w:t>
      </w:r>
      <w:r>
        <w:t>Z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Z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br/>
      </w:r>
      <w:r>
        <w:t>Z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N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N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J</w:t>
      </w:r>
      <w:r>
        <w:t xml:space="preserve"> </w:t>
      </w:r>
      <w:r>
        <w:t>N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br/>
      </w:r>
      <w:r>
        <w:t>L</w:t>
      </w:r>
      <w:r>
        <w:t xml:space="preserve"> </w:t>
      </w:r>
      <w:r>
        <w:t>X</w:t>
      </w:r>
      <w:r>
        <w:t xml:space="preserve"> </w:t>
      </w:r>
      <w:r>
        <w:t>T</w:t>
      </w:r>
      <w:r>
        <w:t xml:space="preserve"> </w:t>
      </w:r>
      <w:r>
        <w:t>J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J</w:t>
      </w:r>
      <w:r>
        <w:t xml:space="preserve"> </w:t>
      </w:r>
      <w:r>
        <w:t>F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br/>
      </w:r>
      <w:r>
        <w:t>F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Q</w:t>
      </w:r>
      <w:r>
        <w:t xml:space="preserve"> </w:t>
      </w:r>
      <w:r>
        <w:t>N</w:t>
      </w:r>
      <w:r>
        <w:t xml:space="preserve"> </w:t>
      </w:r>
      <w:r>
        <w:t>Q</w:t>
      </w:r>
      <w:r>
        <w:t xml:space="preserve"> </w:t>
      </w:r>
      <w:r>
        <w:t>I</w:t>
      </w:r>
      <w:r>
        <w:t xml:space="preserve"> </w:t>
      </w:r>
      <w:r>
        <w:t>U</w:t>
      </w:r>
      <w:r>
        <w:t xml:space="preserve"> </w:t>
      </w:r>
      <w:r>
        <w:t>F</w:t>
      </w:r>
      <w:r>
        <w:t xml:space="preserve"> </w:t>
      </w:r>
      <w:r>
        <w:t>W</w:t>
      </w:r>
      <w:r>
        <w:t xml:space="preserve"> </w:t>
      </w:r>
      <w:r>
        <w:t>Q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t>E</w:t>
      </w:r>
      <w:r>
        <w:t xml:space="preserve"> </w:t>
      </w:r>
      <w:r>
        <w:br/>
      </w:r>
      <w:r>
        <w:t>N</w:t>
      </w:r>
      <w:r>
        <w:t xml:space="preserve"> </w:t>
      </w:r>
      <w:r>
        <w:t>C</w:t>
      </w:r>
      <w:r>
        <w:t xml:space="preserve"> </w:t>
      </w:r>
      <w:r>
        <w:t>C</w:t>
      </w:r>
      <w:r>
        <w:t xml:space="preserve"> </w:t>
      </w:r>
      <w:r>
        <w:t>X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X</w:t>
      </w:r>
      <w:r>
        <w:t xml:space="preserve"> </w:t>
      </w:r>
      <w:r>
        <w:t>Y</w:t>
      </w:r>
      <w:r>
        <w:t xml:space="preserve"> </w:t>
      </w:r>
      <w:r>
        <w:t>I</w:t>
      </w:r>
      <w:r>
        <w:t xml:space="preserve"> </w:t>
      </w:r>
      <w:r>
        <w:t>V</w:t>
      </w:r>
      <w:r>
        <w:t xml:space="preserve"> </w:t>
      </w:r>
      <w:r>
        <w:t>Z</w:t>
      </w:r>
      <w:r>
        <w:t xml:space="preserve"> </w:t>
      </w:r>
      <w:r>
        <w:t>M</w:t>
      </w:r>
      <w:r>
        <w:t xml:space="preserve"> </w:t>
      </w:r>
      <w:r>
        <w:t>S</w:t>
      </w:r>
      <w:r>
        <w:t xml:space="preserve"> </w:t>
      </w:r>
      <w:r>
        <w:br/>
      </w:r>
      <w:r>
        <w:t>I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F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D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H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br/>
      </w:r>
      <w:r>
        <w:t>K</w:t>
      </w:r>
      <w:r>
        <w:t xml:space="preserve"> </w:t>
      </w:r>
      <w:r>
        <w:t>O</w:t>
      </w:r>
      <w:r>
        <w:t xml:space="preserve"> </w:t>
      </w:r>
      <w:r>
        <w:t>Z</w:t>
      </w:r>
      <w:r>
        <w:t xml:space="preserve"> </w:t>
      </w:r>
      <w:r>
        <w:t>V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J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B</w:t>
      </w:r>
      <w:r>
        <w:t xml:space="preserve"> </w:t>
      </w:r>
      <w:r>
        <w:t>Z</w:t>
      </w:r>
      <w:r>
        <w:t xml:space="preserve"> </w:t>
      </w:r>
      <w:r>
        <w:t>B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Z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br/>
      </w:r>
      <w:r>
        <w:t>X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G</w:t>
      </w:r>
      <w:r>
        <w:t xml:space="preserve"> </w:t>
      </w:r>
      <w:r>
        <w:t>F</w:t>
      </w:r>
      <w:r>
        <w:t xml:space="preserve"> </w:t>
      </w:r>
      <w:r>
        <w:t>P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K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t>K</w:t>
      </w:r>
      <w:r>
        <w:t xml:space="preserve"> </w:t>
      </w:r>
      <w:r>
        <w:t>C</w:t>
      </w:r>
      <w:r>
        <w:t xml:space="preserve"> </w:t>
      </w:r>
      <w:r>
        <w:t>X</w:t>
      </w:r>
      <w:r>
        <w:t xml:space="preserve"> </w:t>
      </w:r>
      <w:r>
        <w:t>J</w:t>
      </w:r>
      <w:r>
        <w:t xml:space="preserve"> </w:t>
      </w:r>
      <w:r>
        <w:br/>
      </w:r>
      <w:r>
        <w:t>F</w:t>
      </w:r>
      <w:r>
        <w:t xml:space="preserve"> </w:t>
      </w:r>
      <w:r>
        <w:t>K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Q</w:t>
      </w:r>
      <w:r>
        <w:t xml:space="preserve"> </w:t>
      </w:r>
      <w:r>
        <w:t>C</w:t>
      </w:r>
      <w:r>
        <w:t xml:space="preserve"> </w:t>
      </w:r>
      <w:r>
        <w:t>U</w:t>
      </w:r>
      <w:r>
        <w:t xml:space="preserve"> </w:t>
      </w:r>
      <w:r>
        <w:t>Q</w:t>
      </w:r>
      <w:r>
        <w:t xml:space="preserve"> </w:t>
      </w:r>
      <w:r>
        <w:t>J</w:t>
      </w:r>
      <w:r>
        <w:t xml:space="preserve"> </w:t>
      </w:r>
      <w:r>
        <w:t>K</w:t>
      </w:r>
      <w:r>
        <w:t xml:space="preserve"> </w:t>
      </w:r>
      <w:r>
        <w:t>V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br/>
      </w:r>
      <w:r>
        <w:t>S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J</w:t>
      </w:r>
      <w:r>
        <w:t xml:space="preserve"> </w:t>
      </w:r>
      <w:r>
        <w:t>T</w:t>
      </w:r>
      <w:r>
        <w:t xml:space="preserve"> </w:t>
      </w:r>
      <w:r>
        <w:t>J</w:t>
      </w:r>
      <w:r>
        <w:t xml:space="preserve"> </w:t>
      </w:r>
      <w:r>
        <w:t>Q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Q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J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br/>
      </w:r>
      <w:r>
        <w:t>R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B</w:t>
      </w:r>
      <w:r>
        <w:t xml:space="preserve"> </w:t>
      </w:r>
      <w:r>
        <w:t>U</w:t>
      </w:r>
      <w:r>
        <w:t xml:space="preserve"> </w:t>
      </w:r>
      <w:r>
        <w:t>W</w:t>
      </w:r>
      <w:r>
        <w:t xml:space="preserve"> </w:t>
      </w:r>
      <w:r>
        <w:t>K</w:t>
      </w:r>
      <w:r>
        <w:t xml:space="preserve"> </w:t>
      </w:r>
      <w:r>
        <w:t>B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F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J</w:t>
      </w:r>
      <w:r>
        <w:t xml:space="preserve"> </w:t>
      </w:r>
      <w:r>
        <w:t>Z</w:t>
      </w:r>
      <w:r>
        <w:t xml:space="preserve"> </w:t>
      </w:r>
      <w:r>
        <w:t>Q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F</w:t>
      </w:r>
      <w:r>
        <w:t xml:space="preserve"> </w:t>
      </w:r>
      <w:r>
        <w:t>K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br/>
      </w:r>
      <w:r>
        <w:t>S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t>J</w:t>
      </w:r>
      <w:r>
        <w:t xml:space="preserve"> </w:t>
      </w:r>
      <w:r>
        <w:t>F</w:t>
      </w:r>
      <w:r>
        <w:t xml:space="preserve"> </w:t>
      </w:r>
      <w:r>
        <w:t>J</w:t>
      </w:r>
      <w:r>
        <w:t xml:space="preserve"> </w:t>
      </w:r>
      <w:r>
        <w:t>P</w:t>
      </w:r>
      <w:r>
        <w:t xml:space="preserve"> </w:t>
      </w:r>
      <w:r>
        <w:t>Z</w:t>
      </w:r>
      <w:r>
        <w:t xml:space="preserve"> </w:t>
      </w:r>
      <w:r>
        <w:t>K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V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U</w:t>
      </w:r>
      <w:r>
        <w:t xml:space="preserve"> </w:t>
      </w:r>
      <w:r>
        <w:t>J</w:t>
      </w:r>
      <w:r>
        <w:t xml:space="preserve"> </w:t>
      </w:r>
      <w:r>
        <w:br/>
      </w:r>
      <w:r>
        <w:t>X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K</w:t>
      </w:r>
      <w:r>
        <w:t xml:space="preserve"> </w:t>
      </w:r>
      <w:r>
        <w:t>U</w:t>
      </w:r>
      <w:r>
        <w:t xml:space="preserve"> </w:t>
      </w:r>
      <w:r>
        <w:t>J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J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t>B</w:t>
      </w:r>
      <w:r>
        <w:t xml:space="preserve"> </w:t>
      </w:r>
      <w:r>
        <w:br/>
      </w:r>
      <w:r>
        <w:t>E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t>X</w:t>
      </w:r>
      <w:r>
        <w:t xml:space="preserve"> </w:t>
      </w:r>
      <w:r>
        <w:t>B</w:t>
      </w:r>
      <w:r>
        <w:t xml:space="preserve"> </w:t>
      </w:r>
      <w:r>
        <w:t>B</w:t>
      </w:r>
      <w:r>
        <w:t xml:space="preserve"> </w:t>
      </w:r>
      <w:r>
        <w:t>F</w:t>
      </w:r>
      <w:r>
        <w:t xml:space="preserve"> </w:t>
      </w:r>
      <w:r>
        <w:t>M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G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C</w:t>
      </w:r>
      <w:r>
        <w:t xml:space="preserve"> </w:t>
      </w:r>
      <w:r>
        <w:t>W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t>J</w:t>
      </w:r>
      <w:r>
        <w:t xml:space="preserve"> </w:t>
      </w:r>
      <w:r>
        <w:t>B</w:t>
      </w:r>
      <w:r>
        <w:t xml:space="preserve"> </w:t>
      </w:r>
      <w:r>
        <w:t>W</w:t>
      </w:r>
      <w:r>
        <w:t xml:space="preserve"> </w:t>
      </w:r>
      <w:r>
        <w:t>U</w:t>
      </w:r>
      <w:r>
        <w:t xml:space="preserve"> </w:t>
      </w:r>
      <w:r>
        <w:t>P</w:t>
      </w:r>
      <w:r>
        <w:t xml:space="preserve"> </w:t>
      </w:r>
      <w:r>
        <w:br/>
      </w:r>
      <w:r>
        <w:t>W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G</w:t>
      </w:r>
      <w:r>
        <w:t xml:space="preserve"> </w:t>
      </w:r>
      <w:r>
        <w:t>F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Z</w:t>
      </w:r>
      <w:r>
        <w:t xml:space="preserve"> </w:t>
      </w:r>
      <w:r>
        <w:t>T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G</w:t>
      </w:r>
      <w:r>
        <w:t xml:space="preserve"> </w:t>
      </w:r>
      <w:r>
        <w:t>N</w:t>
      </w:r>
      <w:r>
        <w:t xml:space="preserve"> </w:t>
      </w:r>
      <w:r>
        <w:t>Z</w:t>
      </w:r>
      <w:r>
        <w:t xml:space="preserve"> </w:t>
      </w:r>
      <w:r>
        <w:t>Z</w:t>
      </w:r>
      <w:r>
        <w:t xml:space="preserve"> </w:t>
      </w:r>
      <w:r>
        <w:t>Y</w:t>
      </w:r>
      <w:r>
        <w:t xml:space="preserve"> </w:t>
      </w:r>
      <w:r>
        <w:br/>
      </w:r>
      <w:r>
        <w:t xml:space="preserve"> BUSH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CROCKETT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JORDAN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AUSTIN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AUSTIN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AUSTIN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BOWIE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BOWIE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BURLESON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BURNET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CROCKETT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DEWITT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FANNIN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HOUSTON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HOUSTON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LAMAR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LBJ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NOLAN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SEGUIN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TRAVIS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