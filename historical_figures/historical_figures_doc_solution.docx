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br/>
      </w:r>
      <w:r>
        <w:rPr>
          <w:b w:val="0"/>
        </w:rPr>
        <w:t>M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br/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W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br/>
      </w:r>
      <w:r>
        <w:t xml:space="preserve"> BUSH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 xml:space="preserve"> JORDAN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AUSTIN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BOWIE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BURLESON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BURNET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CROCKETT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DEWITT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FANNIN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HOUSTON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LAMAR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LBJ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NOLAN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SEGUIN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TRAVIS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