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J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br/>
      </w:r>
      <w:r>
        <w:t>L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br/>
      </w:r>
      <w:r>
        <w:t>N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br/>
      </w:r>
      <w:r>
        <w:t>I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br/>
      </w:r>
      <w:r>
        <w:t>U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K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br/>
      </w:r>
      <w:r>
        <w:t>F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br/>
      </w:r>
      <w:r>
        <w:t>Y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br/>
      </w:r>
      <w:r>
        <w:t>E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br/>
      </w:r>
      <w:r>
        <w:t>O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br/>
      </w:r>
      <w:r>
        <w:t>W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br/>
      </w:r>
      <w:r>
        <w:t>G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br/>
      </w:r>
      <w:r>
        <w:t>P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br/>
      </w:r>
      <w:r>
        <w:t>Y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br/>
      </w:r>
      <w:r>
        <w:t>K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br/>
      </w:r>
      <w:r>
        <w:t>R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D</w:t>
      </w:r>
      <w:r>
        <w:t xml:space="preserve"> </w:t>
      </w:r>
      <w:r>
        <w:t>Q</w:t>
      </w:r>
      <w:r>
        <w:t xml:space="preserve"> </w:t>
      </w:r>
      <w:r>
        <w:t>D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br/>
      </w:r>
      <w:r>
        <w:t>I</w:t>
      </w:r>
      <w:r>
        <w:t xml:space="preserve"> </w:t>
      </w:r>
      <w:r>
        <w:t>X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br/>
      </w:r>
      <w:r>
        <w:t>X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br/>
      </w:r>
      <w:r>
        <w:t>J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br/>
      </w:r>
      <w:r>
        <w:t>I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br/>
      </w:r>
      <w:r>
        <w:t>E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br/>
      </w:r>
      <w:r>
        <w:t>Q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br/>
      </w:r>
      <w:r>
        <w:t>K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br/>
      </w:r>
      <w:r>
        <w:t>J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br/>
      </w:r>
      <w:r>
        <w:t>W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br/>
      </w:r>
      <w:r>
        <w:t>V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br/>
      </w:r>
      <w:r>
        <w:t>ACCOUNTANT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ARCHITECT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BARTENDER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BARTENDER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BIOLOGIST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CARPENTER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CONSULTANT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ELECTRICIAN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ENGINEER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FIREFIGHTER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GARDENER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GEOLOGIST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LANDSCAPER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LIBRARIAN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MECHANIC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PARAMEDIC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PHARMACIST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PLUMBER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RECEPTIONIST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SCIENTIST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