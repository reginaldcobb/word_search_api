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P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br/>
      </w:r>
      <w:r>
        <w:t>T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br/>
      </w:r>
      <w:r>
        <w:t>H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br/>
      </w:r>
      <w:r>
        <w:t>Z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br/>
      </w:r>
      <w:r>
        <w:t>J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br/>
      </w:r>
      <w:r>
        <w:t>N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br/>
      </w:r>
      <w:r>
        <w:t>T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br/>
      </w:r>
      <w:r>
        <w:t>P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br/>
      </w:r>
      <w:r>
        <w:t>F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br/>
      </w:r>
      <w:r>
        <w:t>H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br/>
      </w:r>
      <w:r>
        <w:t>W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br/>
      </w:r>
      <w:r>
        <w:t>W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br/>
      </w:r>
      <w:r>
        <w:t>N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br/>
      </w:r>
      <w:r>
        <w:t>N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br/>
      </w:r>
      <w:r>
        <w:t>B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br/>
      </w:r>
      <w:r>
        <w:t>J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br/>
      </w:r>
      <w:r>
        <w:t>V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br/>
      </w:r>
      <w:r>
        <w:t>X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br/>
      </w:r>
      <w:r>
        <w:t>T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br/>
      </w:r>
      <w:r>
        <w:t>N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br/>
      </w:r>
      <w:r>
        <w:t>B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br/>
      </w:r>
      <w:r>
        <w:t>W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br/>
      </w:r>
      <w:r>
        <w:t>S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br/>
      </w:r>
      <w:r>
        <w:t>M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Q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br/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br/>
      </w:r>
      <w:r>
        <w:t xml:space="preserve">ANADARKO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APACHE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ATAKAPA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BIDAI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CADDO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CAPOQUE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CHOCTAW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COAHUILTECAN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COMANCHE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HUECO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JUMANO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KARANKAWA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KIOWA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NASONI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NECHES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TAWAKONI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TOHO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TONKAWA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WICHITA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WICHITA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