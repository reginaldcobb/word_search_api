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S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br/>
      </w:r>
      <w:r>
        <w:t>P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br/>
      </w:r>
      <w:r>
        <w:t>K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br/>
      </w:r>
      <w:r>
        <w:t>P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br/>
      </w:r>
      <w:r>
        <w:t>B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br/>
      </w:r>
      <w:r>
        <w:t>G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br/>
      </w:r>
      <w:r>
        <w:t>S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br/>
      </w:r>
      <w:r>
        <w:t>N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br/>
      </w:r>
      <w:r>
        <w:t>E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br/>
      </w:r>
      <w:r>
        <w:t>G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br/>
      </w:r>
      <w:r>
        <w:t>B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br/>
      </w:r>
      <w:r>
        <w:t>S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br/>
      </w:r>
      <w:r>
        <w:t>K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D</w:t>
      </w:r>
      <w:r>
        <w:t xml:space="preserve"> </w:t>
      </w:r>
      <w:r>
        <w:br/>
      </w:r>
      <w:r>
        <w:t>E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br/>
      </w:r>
      <w:r>
        <w:t>E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br/>
      </w:r>
      <w:r>
        <w:t>T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br/>
      </w:r>
      <w:r>
        <w:t>E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D</w:t>
      </w:r>
      <w:r>
        <w:t xml:space="preserve"> </w:t>
      </w:r>
      <w:r>
        <w:br/>
      </w:r>
      <w:r>
        <w:t>R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br/>
      </w:r>
      <w:r>
        <w:t>S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br/>
      </w:r>
      <w:r>
        <w:t>N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D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br/>
      </w:r>
      <w:r>
        <w:t>L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br/>
      </w:r>
      <w:r>
        <w:t>Q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br/>
      </w:r>
      <w:r>
        <w:t>P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br/>
      </w:r>
      <w:r>
        <w:t>V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br/>
      </w:r>
      <w:r>
        <w:t>A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br/>
      </w:r>
      <w:r>
        <w:t>ASTROS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BOBCATS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COWBOYS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FC DALLAS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HORNED FROGS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LEGENDS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LONGHORNS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MAVERICKS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MAVERICKS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RANGERS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RED RAIDERS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ROADRUNNERS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ROCKETS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ROUGHNECKS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SKEETERS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SPURS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STARS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TEXANS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TOROS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VIPERS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