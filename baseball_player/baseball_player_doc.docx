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A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br/>
      </w:r>
      <w:r>
        <w:t>H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br/>
      </w:r>
      <w:r>
        <w:t>J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br/>
      </w:r>
      <w:r>
        <w:t>R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br/>
      </w:r>
      <w:r>
        <w:t>O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br/>
      </w:r>
      <w:r>
        <w:t>G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D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K</w:t>
      </w:r>
      <w:r>
        <w:t xml:space="preserve"> </w:t>
      </w:r>
      <w:r>
        <w:t>X</w:t>
      </w:r>
      <w:r>
        <w:t xml:space="preserve"> </w:t>
      </w:r>
      <w:r>
        <w:br/>
      </w:r>
      <w:r>
        <w:t>E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br/>
      </w:r>
      <w:r>
        <w:t>R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D</w:t>
      </w:r>
      <w:r>
        <w:t xml:space="preserve"> </w:t>
      </w:r>
      <w:r>
        <w:t>D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br/>
      </w:r>
      <w:r>
        <w:t>S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br/>
      </w:r>
      <w:r>
        <w:t>C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br/>
      </w:r>
      <w:r>
        <w:t>L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br/>
      </w:r>
      <w:r>
        <w:t>E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br/>
      </w:r>
      <w:r>
        <w:t>M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X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D</w:t>
      </w:r>
      <w:r>
        <w:t xml:space="preserve"> </w:t>
      </w:r>
      <w:r>
        <w:br/>
      </w:r>
      <w:r>
        <w:t>E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D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D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br/>
      </w:r>
      <w:r>
        <w:t>N</w:t>
      </w:r>
      <w:r>
        <w:t xml:space="preserve"> </w:t>
      </w:r>
      <w:r>
        <w:t>V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D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br/>
      </w:r>
      <w:r>
        <w:t>S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br/>
      </w:r>
      <w:r>
        <w:t>A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D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D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br/>
      </w:r>
      <w:r>
        <w:t>L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br/>
      </w:r>
      <w:r>
        <w:t>V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br/>
      </w:r>
      <w:r>
        <w:t>Z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br/>
      </w:r>
      <w:r>
        <w:t>U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br/>
      </w:r>
      <w:r>
        <w:t>F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br/>
      </w:r>
      <w:r>
        <w:t>H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br/>
      </w:r>
      <w:r>
        <w:t>W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br/>
      </w:r>
      <w:r>
        <w:t>J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br/>
      </w:r>
      <w:r>
        <w:t>ADAM DUNN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BABE DIDRIKSON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BEN ZOBRIST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BRANDON BELT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CLAYTON KERSHAW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CLAYTON KERSHAW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DON BAYLOR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FRANK ROBINSON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GREG SWINDELL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JOSH BECKETT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JOSH HAMILTON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MICHAEL YOUNG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NOLAN RYAN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NORM CASH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ROGERS CLEMENS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ROGERS HORNSBY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ROY OSWALT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TODD HELTON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TRIS SPEAKER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