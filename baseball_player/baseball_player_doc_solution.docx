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rPr>
          <w:b w:val="0"/>
        </w:rPr>
        <w:t>A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br/>
      </w:r>
      <w:r>
        <w:rPr>
          <w:b w:val="0"/>
        </w:rPr>
        <w:t>H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br/>
      </w:r>
      <w:r>
        <w:rPr>
          <w:b w:val="0"/>
        </w:rPr>
        <w:t>J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Z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br/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br/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br/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br/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br/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br/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J</w:t>
      </w:r>
      <w:r>
        <w:t xml:space="preserve"> </w:t>
      </w:r>
      <w:r>
        <w:rPr>
          <w:color w:val="0000FF"/>
        </w:rPr>
        <w:t>J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br/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br/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br/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br/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br/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br/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br/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br/>
      </w:r>
      <w:r>
        <w:rPr>
          <w:b w:val="0"/>
        </w:rPr>
        <w:t>A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br/>
      </w:r>
      <w:r>
        <w:rPr>
          <w:b w:val="0"/>
        </w:rPr>
        <w:t>L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br/>
      </w:r>
      <w:r>
        <w:rPr>
          <w:b w:val="0"/>
        </w:rPr>
        <w:t>V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br/>
      </w:r>
      <w:r>
        <w:rPr>
          <w:b w:val="0"/>
        </w:rPr>
        <w:t>Z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br/>
      </w:r>
      <w:r>
        <w:rPr>
          <w:b w:val="0"/>
        </w:rPr>
        <w:t>U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br/>
      </w:r>
      <w:r>
        <w:rPr>
          <w:b w:val="0"/>
        </w:rPr>
        <w:t>F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br/>
      </w:r>
      <w:r>
        <w:rPr>
          <w:b w:val="0"/>
        </w:rPr>
        <w:t>H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br/>
      </w:r>
      <w:r>
        <w:rPr>
          <w:b w:val="0"/>
        </w:rPr>
        <w:t>W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br/>
      </w:r>
      <w:r>
        <w:rPr>
          <w:b w:val="0"/>
        </w:rPr>
        <w:t>J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br/>
      </w:r>
      <w:r>
        <w:t>ADAM DUNN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BABE DIDRIKSON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BEN ZOBRIST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BRANDON BELT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CLAYTON KERSHAW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CLAYTON KERSHAW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DON BAYLOR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FRANK ROBINSON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GREG SWINDELL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JOSH BECKETT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JOSH HAMILTON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MICHAEL YOUNG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NOLAN RYAN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NORM CASH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ROGERS CLEMENS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ROGERS HORNSBY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ROY OSWALT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TODD HELTON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TRIS SPEAKER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