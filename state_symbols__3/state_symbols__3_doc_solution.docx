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>
        <w:br/>
      </w:r>
      <w:r>
        <w:rPr>
          <w:b w:val="0"/>
        </w:rPr>
        <w:t>N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br/>
      </w:r>
      <w:r>
        <w:rPr>
          <w:b w:val="0"/>
        </w:rPr>
        <w:t>O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color w:val="0000FF"/>
        </w:rPr>
        <w:t>U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br/>
      </w:r>
      <w:r>
        <w:rPr>
          <w:b w:val="0"/>
        </w:rPr>
        <w:t>Y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br/>
      </w:r>
      <w:r>
        <w:rPr>
          <w:b w:val="0"/>
        </w:rPr>
        <w:t>Z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br/>
      </w:r>
      <w:r>
        <w:rPr>
          <w:b w:val="0"/>
        </w:rPr>
        <w:t>S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color w:val="0000FF"/>
        </w:rPr>
        <w:t>D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color w:val="0000FF"/>
        </w:rPr>
        <w:t>G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color w:val="0000FF"/>
        </w:rPr>
        <w:t>B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br/>
      </w:r>
      <w:r>
        <w:rPr>
          <w:b w:val="0"/>
        </w:rPr>
        <w:t>U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br/>
      </w:r>
      <w:r>
        <w:rPr>
          <w:b w:val="0"/>
        </w:rPr>
        <w:t>G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color w:val="0000FF"/>
        </w:rPr>
        <w:t>P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color w:val="0000FF"/>
        </w:rPr>
        <w:t>Y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br/>
      </w:r>
      <w:r>
        <w:rPr>
          <w:b w:val="0"/>
        </w:rPr>
        <w:t>W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color w:val="0000FF"/>
        </w:rPr>
        <w:t>D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br/>
      </w:r>
      <w:r>
        <w:rPr>
          <w:b w:val="0"/>
        </w:rPr>
        <w:t>K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color w:val="0000FF"/>
        </w:rPr>
        <w:t>B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D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br/>
      </w:r>
      <w:r>
        <w:rPr>
          <w:b w:val="0"/>
        </w:rPr>
        <w:t>U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br/>
      </w:r>
      <w:r>
        <w:rPr>
          <w:b w:val="0"/>
        </w:rPr>
        <w:t>K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color w:val="0000FF"/>
        </w:rPr>
        <w:t>K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color w:val="0000FF"/>
        </w:rPr>
        <w:t>U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color w:val="0000FF"/>
        </w:rPr>
        <w:t>Y</w:t>
      </w:r>
      <w:r>
        <w:t xml:space="preserve"> </w:t>
      </w:r>
      <w:r>
        <w:br/>
      </w:r>
      <w:r>
        <w:rPr>
          <w:b w:val="0"/>
        </w:rPr>
        <w:t>Q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G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br/>
      </w:r>
      <w:r>
        <w:rPr>
          <w:b w:val="0"/>
        </w:rPr>
        <w:t>W</w:t>
      </w:r>
      <w:r>
        <w:t xml:space="preserve"> </w:t>
      </w:r>
      <w:r>
        <w:rPr>
          <w:color w:val="0000FF"/>
        </w:rPr>
        <w:t>G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color w:val="0000FF"/>
        </w:rPr>
        <w:t>B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M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color w:val="0000FF"/>
        </w:rPr>
        <w:t>H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color w:val="0000FF"/>
        </w:rPr>
        <w:t>D</w:t>
      </w:r>
      <w:r>
        <w:t xml:space="preserve"> </w:t>
      </w:r>
      <w:r>
        <w:rPr>
          <w:color w:val="0000FF"/>
        </w:rPr>
        <w:t>H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br/>
      </w:r>
      <w:r>
        <w:rPr>
          <w:b w:val="0"/>
        </w:rPr>
        <w:t>E</w:t>
      </w:r>
      <w:r>
        <w:t xml:space="preserve"> </w:t>
      </w:r>
      <w:r>
        <w:rPr>
          <w:color w:val="0000FF"/>
        </w:rPr>
        <w:t>U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F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color w:val="0000FF"/>
        </w:rPr>
        <w:t>D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br/>
      </w:r>
      <w:r>
        <w:rPr>
          <w:b w:val="0"/>
        </w:rPr>
        <w:t>X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br/>
      </w:r>
      <w:r>
        <w:rPr>
          <w:b w:val="0"/>
        </w:rPr>
        <w:t>N</w:t>
      </w:r>
      <w:r>
        <w:t xml:space="preserve"> </w:t>
      </w:r>
      <w:r>
        <w:rPr>
          <w:color w:val="0000FF"/>
        </w:rPr>
        <w:t>D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color w:val="0000FF"/>
        </w:rPr>
        <w:t>G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D</w:t>
      </w:r>
      <w:r>
        <w:t xml:space="preserve"> </w:t>
      </w:r>
      <w:r>
        <w:rPr>
          <w:color w:val="0000FF"/>
        </w:rPr>
        <w:t>B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X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color w:val="0000FF"/>
        </w:rPr>
        <w:t>U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color w:val="0000FF"/>
        </w:rPr>
        <w:t>W</w:t>
      </w:r>
      <w:r>
        <w:t xml:space="preserve"> </w:t>
      </w:r>
      <w:r>
        <w:br/>
      </w:r>
      <w:r>
        <w:rPr>
          <w:b w:val="0"/>
        </w:rPr>
        <w:t>J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color w:val="0000FF"/>
        </w:rPr>
        <w:t>P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M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D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color w:val="0000FF"/>
        </w:rPr>
        <w:t>M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br/>
      </w:r>
      <w:r>
        <w:rPr>
          <w:b w:val="0"/>
        </w:rPr>
        <w:t>B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color w:val="0000FF"/>
        </w:rPr>
        <w:t>B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U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P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Z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color w:val="0000FF"/>
        </w:rPr>
        <w:t>G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br/>
      </w:r>
      <w:r>
        <w:rPr>
          <w:b w:val="0"/>
        </w:rPr>
        <w:t>T</w:t>
      </w:r>
      <w:r>
        <w:t xml:space="preserve"> </w:t>
      </w:r>
      <w:r>
        <w:rPr>
          <w:color w:val="0000FF"/>
        </w:rPr>
        <w:t>U</w:t>
      </w:r>
      <w:r>
        <w:t xml:space="preserve"> </w:t>
      </w:r>
      <w:r>
        <w:rPr>
          <w:color w:val="0000FF"/>
        </w:rPr>
        <w:t>F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color w:val="0000FF"/>
        </w:rPr>
        <w:t>B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br/>
      </w:r>
      <w:r>
        <w:rPr>
          <w:b w:val="0"/>
        </w:rPr>
        <w:t>Z</w:t>
      </w:r>
      <w:r>
        <w:t xml:space="preserve"> </w:t>
      </w:r>
      <w:r>
        <w:rPr>
          <w:color w:val="0000FF"/>
        </w:rPr>
        <w:t>P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color w:val="0000FF"/>
        </w:rPr>
        <w:t>P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color w:val="0000FF"/>
        </w:rPr>
        <w:t>K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Y</w:t>
      </w:r>
      <w:r>
        <w:t xml:space="preserve"> </w:t>
      </w:r>
      <w:r>
        <w:rPr>
          <w:color w:val="0000FF"/>
        </w:rPr>
        <w:t>P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color w:val="0000FF"/>
        </w:rPr>
        <w:t>U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br/>
      </w:r>
      <w:r>
        <w:rPr>
          <w:b w:val="0"/>
        </w:rPr>
        <w:t>G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color w:val="0000FF"/>
        </w:rPr>
        <w:t>G</w:t>
      </w:r>
      <w:r>
        <w:t xml:space="preserve"> </w:t>
      </w:r>
      <w:r>
        <w:rPr>
          <w:color w:val="0000FF"/>
        </w:rPr>
        <w:t>H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color w:val="0000FF"/>
        </w:rPr>
        <w:t>G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br/>
      </w:r>
      <w:r>
        <w:rPr>
          <w:b w:val="0"/>
        </w:rPr>
        <w:t>K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color w:val="0000FF"/>
        </w:rPr>
        <w:t>X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color w:val="0000FF"/>
        </w:rPr>
        <w:t>H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color w:val="0000FF"/>
        </w:rPr>
        <w:t>P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P</w:t>
      </w:r>
      <w:r>
        <w:t xml:space="preserve"> </w:t>
      </w:r>
      <w:r>
        <w:rPr>
          <w:color w:val="0000FF"/>
        </w:rPr>
        <w:t>P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br/>
      </w:r>
      <w:r>
        <w:rPr>
          <w:b w:val="0"/>
        </w:rPr>
        <w:t>Q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color w:val="0000FF"/>
        </w:rPr>
        <w:t>Q</w:t>
      </w:r>
      <w:r>
        <w:t xml:space="preserve"> </w:t>
      </w:r>
      <w:r>
        <w:rPr>
          <w:color w:val="0000FF"/>
        </w:rPr>
        <w:t>U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D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br/>
      </w:r>
      <w:r>
        <w:rPr>
          <w:b w:val="0"/>
        </w:rPr>
        <w:t>V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br/>
      </w:r>
      <w:r>
        <w:rPr>
          <w:b w:val="0"/>
        </w:rPr>
        <w:t>J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br/>
      </w:r>
      <w:r>
        <w:t>ARMADILLO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BLUE TOPAZ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BLUEBONNET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CHILI PEPPER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COTTON BOLL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FRIENDLY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GOD BLESS TEXAS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GUADALUPE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LIGHTNING BUG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LONE STAR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LONGHORN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MONARCH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OIL DERRICK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PECAN TREE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PRICKLY PEAR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RED DRUM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RED PEGASUS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SEAL OF TEXAS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SQUARE DANCE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YELLOW ROSE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ourier" w:hAnsi="Courier"/>
      <w:sz w:val="3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