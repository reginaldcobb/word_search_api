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N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Z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W</w:t>
      </w:r>
      <w:r>
        <w:t xml:space="preserve"> </w:t>
      </w:r>
      <w:r>
        <w:t>V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br/>
      </w:r>
      <w:r>
        <w:t>O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F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H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J</w:t>
      </w:r>
      <w:r>
        <w:t xml:space="preserve"> </w:t>
      </w:r>
      <w:r>
        <w:t>J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br/>
      </w:r>
      <w:r>
        <w:t>Y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t>Q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br/>
      </w:r>
      <w:r>
        <w:t>Z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F</w:t>
      </w:r>
      <w:r>
        <w:t xml:space="preserve"> </w:t>
      </w:r>
      <w:r>
        <w:br/>
      </w:r>
      <w:r>
        <w:t>S</w:t>
      </w:r>
      <w:r>
        <w:t xml:space="preserve"> </w:t>
      </w:r>
      <w:r>
        <w:t>I</w:t>
      </w:r>
      <w:r>
        <w:t xml:space="preserve"> </w:t>
      </w:r>
      <w:r>
        <w:t>D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Z</w:t>
      </w:r>
      <w:r>
        <w:t xml:space="preserve"> </w:t>
      </w:r>
      <w:r>
        <w:t>M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U</w:t>
      </w:r>
      <w:r>
        <w:t xml:space="preserve"> </w:t>
      </w:r>
      <w:r>
        <w:t>V</w:t>
      </w:r>
      <w:r>
        <w:t xml:space="preserve"> </w:t>
      </w:r>
      <w:r>
        <w:t>Q</w:t>
      </w:r>
      <w:r>
        <w:t xml:space="preserve"> </w:t>
      </w:r>
      <w:r>
        <w:t>B</w:t>
      </w:r>
      <w:r>
        <w:t xml:space="preserve"> </w:t>
      </w:r>
      <w:r>
        <w:t>X</w:t>
      </w:r>
      <w:r>
        <w:t xml:space="preserve"> </w:t>
      </w:r>
      <w:r>
        <w:t>G</w:t>
      </w:r>
      <w:r>
        <w:t xml:space="preserve"> </w:t>
      </w:r>
      <w:r>
        <w:t>X</w:t>
      </w:r>
      <w:r>
        <w:t xml:space="preserve"> </w:t>
      </w:r>
      <w:r>
        <w:t>V</w:t>
      </w:r>
      <w:r>
        <w:t xml:space="preserve"> </w:t>
      </w:r>
      <w:r>
        <w:br/>
      </w:r>
      <w:r>
        <w:t>U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J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br/>
      </w:r>
      <w:r>
        <w:t>G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J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Q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br/>
      </w:r>
      <w:r>
        <w:t>W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D</w:t>
      </w:r>
      <w:r>
        <w:t xml:space="preserve"> </w:t>
      </w:r>
      <w:r>
        <w:t>K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br/>
      </w:r>
      <w:r>
        <w:t>K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D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br/>
      </w:r>
      <w:r>
        <w:t>U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br/>
      </w:r>
      <w:r>
        <w:t>K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J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br/>
      </w:r>
      <w:r>
        <w:t>Q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J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br/>
      </w:r>
      <w:r>
        <w:t>W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Q</w:t>
      </w:r>
      <w:r>
        <w:t xml:space="preserve"> </w:t>
      </w:r>
      <w:r>
        <w:t>D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br/>
      </w:r>
      <w:r>
        <w:t>E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K</w:t>
      </w:r>
      <w:r>
        <w:t xml:space="preserve"> </w:t>
      </w:r>
      <w:r>
        <w:t>W</w:t>
      </w:r>
      <w:r>
        <w:t xml:space="preserve"> </w:t>
      </w:r>
      <w:r>
        <w:t>Q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D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br/>
      </w:r>
      <w:r>
        <w:t>X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F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t>J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Z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br/>
      </w:r>
      <w:r>
        <w:t>N</w:t>
      </w:r>
      <w:r>
        <w:t xml:space="preserve"> </w:t>
      </w:r>
      <w:r>
        <w:t>D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D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br/>
      </w:r>
      <w:r>
        <w:t>J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Z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C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D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Z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br/>
      </w:r>
      <w:r>
        <w:t>B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br/>
      </w:r>
      <w:r>
        <w:t>T</w:t>
      </w:r>
      <w:r>
        <w:t xml:space="preserve"> </w:t>
      </w:r>
      <w:r>
        <w:t>U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br/>
      </w:r>
      <w:r>
        <w:t>Z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J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br/>
      </w:r>
      <w:r>
        <w:t>G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br/>
      </w:r>
      <w:r>
        <w:t>K</w:t>
      </w:r>
      <w:r>
        <w:t xml:space="preserve"> </w:t>
      </w:r>
      <w:r>
        <w:t>U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br/>
      </w:r>
      <w:r>
        <w:t>Q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D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X</w:t>
      </w:r>
      <w:r>
        <w:t xml:space="preserve"> </w:t>
      </w:r>
      <w:r>
        <w:br/>
      </w:r>
      <w:r>
        <w:t>V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C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Q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X</w:t>
      </w:r>
      <w:r>
        <w:t xml:space="preserve"> </w:t>
      </w:r>
      <w:r>
        <w:br/>
      </w:r>
      <w:r>
        <w:t>J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t>G</w:t>
      </w:r>
      <w:r>
        <w:t xml:space="preserve"> </w:t>
      </w:r>
      <w:r>
        <w:t>J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P</w:t>
      </w:r>
      <w:r>
        <w:t xml:space="preserve"> </w:t>
      </w:r>
      <w:r>
        <w:t>V</w:t>
      </w:r>
      <w:r>
        <w:t xml:space="preserve"> </w:t>
      </w:r>
      <w:r>
        <w:t>G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X</w:t>
      </w:r>
      <w:r>
        <w:t xml:space="preserve"> </w:t>
      </w:r>
      <w:r>
        <w:br/>
      </w:r>
      <w:r>
        <w:t>ARMADILLO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BLUE TOPAZ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BLUEBONNET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CHILI PEPPER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COTTON BOLL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FRIENDLY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GOD BLESS TEXAS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GUADALUPE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LIGHTNING BUG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LONE STAR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LONGHORN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MONARCH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OIL DERRICK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PECAN TREE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PRICKLY PEAR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RED DRUM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RED PEGASUS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SEAL OF TEXAS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SQUARE DANCE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YELLOW ROSE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