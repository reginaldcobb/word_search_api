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Q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br/>
      </w:r>
      <w:r>
        <w:t>U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br/>
      </w:r>
      <w:r>
        <w:t>C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br/>
      </w:r>
      <w:r>
        <w:t>V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br/>
      </w:r>
      <w:r>
        <w:t>S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br/>
      </w:r>
      <w:r>
        <w:t>U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br/>
      </w:r>
      <w:r>
        <w:t>U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br/>
      </w:r>
      <w:r>
        <w:t>O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br/>
      </w:r>
      <w:r>
        <w:t>V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br/>
      </w:r>
      <w:r>
        <w:t>Z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br/>
      </w:r>
      <w:r>
        <w:t>U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br/>
      </w:r>
      <w:r>
        <w:t>K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br/>
      </w:r>
      <w:r>
        <w:t>X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br/>
      </w:r>
      <w:r>
        <w:t>U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br/>
      </w:r>
      <w:r>
        <w:t>E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br/>
      </w:r>
      <w:r>
        <w:t>R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D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D</w:t>
      </w:r>
      <w:r>
        <w:t xml:space="preserve"> </w:t>
      </w:r>
      <w:r>
        <w:t>G</w:t>
      </w:r>
      <w:r>
        <w:t xml:space="preserve"> </w:t>
      </w:r>
      <w:r>
        <w:br/>
      </w:r>
      <w:r>
        <w:t>T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br/>
      </w:r>
      <w:r>
        <w:t>E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br/>
      </w:r>
      <w:r>
        <w:t>X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br/>
      </w:r>
      <w:r>
        <w:t>A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D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br/>
      </w:r>
      <w:r>
        <w:t>N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br/>
      </w:r>
      <w:r>
        <w:t>S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br/>
      </w:r>
      <w:r>
        <w:t>S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br/>
      </w:r>
      <w:r>
        <w:t>Z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br/>
      </w:r>
      <w:r>
        <w:t>F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br/>
      </w:r>
      <w:r>
        <w:t>AGGIES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ASTROS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BOBCATS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COWBOYS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EXPRESS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FC DALLAS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HORNED FROGS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LEGENDS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LONGHORNS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MAVERICKS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RANGERS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RED RAIDERS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ROADRUNNERS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ROCKETS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SKEETERS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SPURS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STARS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TEXANS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TOROS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VIPERS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