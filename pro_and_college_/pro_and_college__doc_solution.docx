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t>AGGIES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ASTROS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BOBCATS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COWBOYS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EXPRESS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FC 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HORNED FROGS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LEGENDS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MAVERICKS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RANGERS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RAIDERS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ROADRUNNERS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ROCKETS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SKEETERS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SPURS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STARS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VIPERS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