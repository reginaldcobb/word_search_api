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M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t>V</w:t>
      </w:r>
      <w:r>
        <w:t xml:space="preserve"> </w:t>
      </w:r>
      <w:r>
        <w:t>X</w:t>
      </w:r>
      <w:r>
        <w:t xml:space="preserve"> </w:t>
      </w:r>
      <w:r>
        <w:t>C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br/>
      </w:r>
      <w:r>
        <w:t>H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br/>
      </w:r>
      <w:r>
        <w:t>B</w:t>
      </w:r>
      <w:r>
        <w:t xml:space="preserve"> </w:t>
      </w:r>
      <w:r>
        <w:t>X</w:t>
      </w:r>
      <w:r>
        <w:t xml:space="preserve"> </w:t>
      </w:r>
      <w:r>
        <w:t>B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F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K</w:t>
      </w:r>
      <w:r>
        <w:t xml:space="preserve"> </w:t>
      </w:r>
      <w:r>
        <w:t>W</w:t>
      </w:r>
      <w:r>
        <w:t xml:space="preserve"> </w:t>
      </w:r>
      <w:r>
        <w:br/>
      </w:r>
      <w:r>
        <w:t>Q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Q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br/>
      </w:r>
      <w:r>
        <w:t>U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U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br/>
      </w:r>
      <w:r>
        <w:t>J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br/>
      </w:r>
      <w:r>
        <w:t>N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br/>
      </w:r>
      <w:r>
        <w:t>U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D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X</w:t>
      </w:r>
      <w:r>
        <w:t xml:space="preserve"> </w:t>
      </w:r>
      <w:r>
        <w:t>Q</w:t>
      </w:r>
      <w:r>
        <w:t xml:space="preserve"> </w:t>
      </w:r>
      <w:r>
        <w:br/>
      </w:r>
      <w:r>
        <w:t>I</w:t>
      </w:r>
      <w:r>
        <w:t xml:space="preserve"> </w:t>
      </w:r>
      <w:r>
        <w:t>X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br/>
      </w:r>
      <w:r>
        <w:t>H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X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D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br/>
      </w:r>
      <w:r>
        <w:t>X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br/>
      </w:r>
      <w:r>
        <w:t>F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t>D</w:t>
      </w:r>
      <w:r>
        <w:t xml:space="preserve"> </w:t>
      </w:r>
      <w:r>
        <w:t>W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D</w:t>
      </w:r>
      <w:r>
        <w:t xml:space="preserve"> </w:t>
      </w:r>
      <w:r>
        <w:br/>
      </w:r>
      <w:r>
        <w:t>U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br/>
      </w:r>
      <w:r>
        <w:t>N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br/>
      </w:r>
      <w:r>
        <w:t>W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D</w:t>
      </w:r>
      <w:r>
        <w:t xml:space="preserve"> </w:t>
      </w:r>
      <w:r>
        <w:t>G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br/>
      </w:r>
      <w:r>
        <w:t>Y</w:t>
      </w:r>
      <w:r>
        <w:t xml:space="preserve"> </w:t>
      </w:r>
      <w:r>
        <w:t>C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D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br/>
      </w:r>
      <w:r>
        <w:t>R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D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br/>
      </w:r>
      <w:r>
        <w:t>B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br/>
      </w:r>
      <w:r>
        <w:t>S</w:t>
      </w:r>
      <w:r>
        <w:t xml:space="preserve"> </w:t>
      </w:r>
      <w:r>
        <w:t>Q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P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br/>
      </w:r>
      <w:r>
        <w:t>P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D</w:t>
      </w:r>
      <w:r>
        <w:t xml:space="preserve"> </w:t>
      </w:r>
      <w:r>
        <w:br/>
      </w:r>
      <w:r>
        <w:t>T</w:t>
      </w:r>
      <w:r>
        <w:t xml:space="preserve"> </w:t>
      </w:r>
      <w:r>
        <w:t>V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M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D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br/>
      </w:r>
      <w:r>
        <w:t>N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br/>
      </w:r>
      <w:r>
        <w:t>R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M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br/>
      </w:r>
      <w:r>
        <w:t>R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M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br/>
      </w:r>
      <w:r>
        <w:t>L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T</w:t>
      </w:r>
      <w:r>
        <w:t xml:space="preserve"> </w:t>
      </w:r>
      <w:r>
        <w:br/>
      </w:r>
      <w:r>
        <w:t>ALAMO SHRINE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AMARILLO CITY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AUSTIN BATS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AUSTIN CAPITOL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BIG BEND PARK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BIG THICKET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BRAZOS RIVER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CADDO LAKE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CORPUS CHRISTI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DALLAS SKYLINE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FORT WORTH ZOO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GUADALUPE RIV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HOUSTON ZOO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LBJ LIBRARY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PADRE ISLAND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PALO DURO CAN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RIO GRANDE RIV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RIVERWALK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SAN ANTONIO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SOUTH PADRE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