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t>ALAMO SHRINE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AMARILLO CITY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 BATS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 CAPITOL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 PARK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THICKET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CORPUS CHRISTI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 SKYLINE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FORT WORTH ZOO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 RIV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 ZOO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LBJ LIBRARY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PALO DURO 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RIV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RIVERWALK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SAN ANTONIO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SOUTH PADRE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