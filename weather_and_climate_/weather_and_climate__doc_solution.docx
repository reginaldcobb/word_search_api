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t>BREEZY DAYS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CLEAR NIGHTS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COASTAL WARM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COASTAL WINDS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COOL WINTERS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DELTA DELTA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DESERT HEAT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DRY CLIMATE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FLASH FLOODS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WARMTH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HOT SUMMERS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HUMID DAYS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PANHANDLE WIND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PRAIRIE STORMS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RAINY SEASON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STORMY DAYS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SUNNY SKIES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TORNADOES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TROPICAL FEEL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