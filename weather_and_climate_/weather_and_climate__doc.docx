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H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br/>
      </w:r>
      <w:r>
        <w:t>Y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br/>
      </w:r>
      <w:r>
        <w:t>V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br/>
      </w:r>
      <w:r>
        <w:t>H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br/>
      </w:r>
      <w:r>
        <w:t>W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br/>
      </w:r>
      <w:r>
        <w:t>Z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br/>
      </w:r>
      <w:r>
        <w:t>Y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br/>
      </w:r>
      <w:r>
        <w:t>X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br/>
      </w:r>
      <w:r>
        <w:t>T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D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br/>
      </w:r>
      <w:r>
        <w:t>Y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br/>
      </w:r>
      <w:r>
        <w:t>B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br/>
      </w:r>
      <w:r>
        <w:t>R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br/>
      </w:r>
      <w:r>
        <w:t>E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br/>
      </w:r>
      <w:r>
        <w:t>I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br/>
      </w:r>
      <w:r>
        <w:t>C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D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br/>
      </w:r>
      <w:r>
        <w:t>K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br/>
      </w:r>
      <w:r>
        <w:t>H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D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br/>
      </w:r>
      <w:r>
        <w:t>T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br/>
      </w:r>
      <w:r>
        <w:t>V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br/>
      </w:r>
      <w:r>
        <w:t>B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br/>
      </w:r>
      <w:r>
        <w:t>P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D</w:t>
      </w:r>
      <w:r>
        <w:t xml:space="preserve"> </w:t>
      </w:r>
      <w:r>
        <w:t>W</w:t>
      </w:r>
      <w:r>
        <w:t xml:space="preserve"> </w:t>
      </w:r>
      <w:r>
        <w:br/>
      </w:r>
      <w:r>
        <w:t>S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S</w:t>
      </w:r>
      <w:r>
        <w:t xml:space="preserve"> </w:t>
      </w:r>
      <w:r>
        <w:br/>
      </w:r>
      <w:r>
        <w:t>W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br/>
      </w:r>
      <w:r>
        <w:t>N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br/>
      </w:r>
      <w:r>
        <w:t>Q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br/>
      </w:r>
      <w:r>
        <w:t>BREEZY DAYS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CLEAR NIGHTS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COASTAL WARM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COASTAL WINDS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COOL WINTERS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DELTA DELTA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DESERT HEAT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DRY CLIMATE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FLASH FLOODS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GULF WARMTH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HILL COUNTRY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HOT SUMMERS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HUMID DAYS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PANHANDLE WIND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PRAIRIE STORMS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RAINY SEASON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STORMY DAYS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SUNNY SKIES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TORNADOES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TROPICAL FEEL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